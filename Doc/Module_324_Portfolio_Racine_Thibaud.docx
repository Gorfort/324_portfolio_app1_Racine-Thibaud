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6A8C86" w14:textId="21F03AE5" w:rsidR="000470F6" w:rsidRPr="000D02E7" w:rsidRDefault="00000000" w:rsidP="007D2DAD">
      <w:pPr>
        <w:pStyle w:val="Heading1"/>
        <w:jc w:val="center"/>
        <w:rPr>
          <w:rFonts w:ascii="Arial" w:hAnsi="Arial" w:cs="Arial"/>
          <w:sz w:val="32"/>
          <w:szCs w:val="32"/>
          <w:lang w:val="fr-CH"/>
        </w:rPr>
      </w:pPr>
      <w:r w:rsidRPr="000D02E7">
        <w:rPr>
          <w:rFonts w:ascii="Arial" w:hAnsi="Arial" w:cs="Arial"/>
          <w:sz w:val="32"/>
          <w:szCs w:val="32"/>
          <w:lang w:val="fr-CH"/>
        </w:rPr>
        <w:t>Module 324 Portfolio Racine Thibaud</w:t>
      </w:r>
    </w:p>
    <w:p w14:paraId="7D9DE39E" w14:textId="0D8E5AF5" w:rsidR="000470F6" w:rsidRPr="008C33E4" w:rsidRDefault="00000000">
      <w:pPr>
        <w:pStyle w:val="Heading2"/>
        <w:rPr>
          <w:rFonts w:ascii="Arial" w:hAnsi="Arial" w:cs="Arial"/>
          <w:lang w:val="fr-CH"/>
        </w:rPr>
      </w:pPr>
      <w:r w:rsidRPr="008C33E4">
        <w:rPr>
          <w:rFonts w:ascii="Arial" w:hAnsi="Arial" w:cs="Arial"/>
          <w:lang w:val="fr-CH"/>
        </w:rPr>
        <w:t>Introduction</w:t>
      </w:r>
    </w:p>
    <w:p w14:paraId="2D3216AA" w14:textId="77777777" w:rsidR="000470F6" w:rsidRPr="008C33E4" w:rsidRDefault="00000000">
      <w:pPr>
        <w:pStyle w:val="Heading3"/>
        <w:rPr>
          <w:rFonts w:ascii="Arial" w:hAnsi="Arial" w:cs="Arial"/>
          <w:lang w:val="fr-CH"/>
        </w:rPr>
      </w:pPr>
      <w:r w:rsidRPr="008C33E4">
        <w:rPr>
          <w:rFonts w:ascii="Arial" w:hAnsi="Arial" w:cs="Arial"/>
          <w:lang w:val="fr-CH"/>
        </w:rPr>
        <w:t>Objectif du projet</w:t>
      </w:r>
    </w:p>
    <w:p w14:paraId="759C51BE" w14:textId="77777777" w:rsidR="000470F6" w:rsidRPr="008C33E4" w:rsidRDefault="00000000">
      <w:pPr>
        <w:rPr>
          <w:rFonts w:ascii="Arial" w:hAnsi="Arial" w:cs="Arial"/>
          <w:lang w:val="fr-CH"/>
        </w:rPr>
      </w:pPr>
      <w:r w:rsidRPr="008C33E4">
        <w:rPr>
          <w:rFonts w:ascii="Arial" w:hAnsi="Arial" w:cs="Arial"/>
          <w:lang w:val="fr-CH"/>
        </w:rPr>
        <w:t>Ce projet a pour objectif de documenter, à travers un portfolio détaillé, l’ensemble des étapes du cycle de vie de développement logiciel : planification (Plan), développement (Dev), génération (Build), tests (Tests) et déploiement (Deploy). Le portfolio illustre ces étapes à travers la création de deux applications indépendantes, mettant en œuvre des pratiques modernes de développement, d'intégration continue et de livraison continue (CI/CD). Ce travail met en avant les choix techniques, les défis rencontrés, et les solutions apportées pour mener à bien ces réalisations.</w:t>
      </w:r>
    </w:p>
    <w:p w14:paraId="08F8EC00" w14:textId="77777777" w:rsidR="000470F6" w:rsidRPr="008C33E4" w:rsidRDefault="00000000">
      <w:pPr>
        <w:pStyle w:val="Heading3"/>
        <w:rPr>
          <w:rFonts w:ascii="Arial" w:hAnsi="Arial" w:cs="Arial"/>
          <w:lang w:val="fr-CH"/>
        </w:rPr>
      </w:pPr>
      <w:r w:rsidRPr="008C33E4">
        <w:rPr>
          <w:rFonts w:ascii="Arial" w:hAnsi="Arial" w:cs="Arial"/>
          <w:lang w:val="fr-CH"/>
        </w:rPr>
        <w:t>Présentation des deux applications</w:t>
      </w:r>
    </w:p>
    <w:p w14:paraId="508266C9" w14:textId="7895FC29" w:rsidR="000470F6" w:rsidRPr="00754CDA" w:rsidRDefault="00000000">
      <w:pPr>
        <w:rPr>
          <w:rFonts w:ascii="Arial" w:hAnsi="Arial" w:cs="Arial"/>
        </w:rPr>
      </w:pPr>
      <w:r w:rsidRPr="00754CDA">
        <w:rPr>
          <w:rFonts w:ascii="Arial" w:hAnsi="Arial" w:cs="Arial"/>
        </w:rPr>
        <w:t>Application 1: Add-on Firefox – Todo App</w:t>
      </w:r>
    </w:p>
    <w:p w14:paraId="35ADFBFF" w14:textId="520DDAF6" w:rsidR="000470F6" w:rsidRPr="00DA6D27" w:rsidRDefault="00000000">
      <w:pPr>
        <w:rPr>
          <w:rFonts w:ascii="Arial" w:hAnsi="Arial" w:cs="Arial"/>
        </w:rPr>
      </w:pPr>
      <w:r w:rsidRPr="00DA6D27">
        <w:rPr>
          <w:rFonts w:ascii="Arial" w:hAnsi="Arial" w:cs="Arial"/>
        </w:rPr>
        <w:t xml:space="preserve">Application </w:t>
      </w:r>
      <w:r w:rsidR="007471F6" w:rsidRPr="00DA6D27">
        <w:rPr>
          <w:rFonts w:ascii="Arial" w:hAnsi="Arial" w:cs="Arial"/>
        </w:rPr>
        <w:t>2:</w:t>
      </w:r>
      <w:r w:rsidRPr="00DA6D27">
        <w:rPr>
          <w:rFonts w:ascii="Arial" w:hAnsi="Arial" w:cs="Arial"/>
        </w:rPr>
        <w:t xml:space="preserve"> </w:t>
      </w:r>
      <w:r w:rsidR="00E819B5" w:rsidRPr="00DA6D27">
        <w:rPr>
          <w:rFonts w:ascii="Arial" w:hAnsi="Arial" w:cs="Arial"/>
        </w:rPr>
        <w:t>Flask Login System</w:t>
      </w:r>
    </w:p>
    <w:p w14:paraId="295BD311" w14:textId="77777777" w:rsidR="00641171" w:rsidRPr="00DA6D27" w:rsidRDefault="00641171">
      <w:pPr>
        <w:rPr>
          <w:rFonts w:ascii="Arial" w:hAnsi="Arial" w:cs="Arial"/>
        </w:rPr>
      </w:pPr>
    </w:p>
    <w:p w14:paraId="644E01D0" w14:textId="77777777" w:rsidR="00641171" w:rsidRPr="00DA6D27" w:rsidRDefault="00641171">
      <w:pPr>
        <w:rPr>
          <w:rFonts w:ascii="Arial" w:hAnsi="Arial" w:cs="Arial"/>
        </w:rPr>
      </w:pPr>
    </w:p>
    <w:p w14:paraId="1B242BF6" w14:textId="77777777" w:rsidR="00641171" w:rsidRPr="00DA6D27" w:rsidRDefault="00641171">
      <w:pPr>
        <w:rPr>
          <w:rFonts w:ascii="Arial" w:hAnsi="Arial" w:cs="Arial"/>
        </w:rPr>
      </w:pPr>
    </w:p>
    <w:p w14:paraId="721D4755" w14:textId="77777777" w:rsidR="00641171" w:rsidRPr="00DA6D27" w:rsidRDefault="00641171">
      <w:pPr>
        <w:rPr>
          <w:rFonts w:ascii="Arial" w:hAnsi="Arial" w:cs="Arial"/>
        </w:rPr>
      </w:pPr>
    </w:p>
    <w:p w14:paraId="74414669" w14:textId="77777777" w:rsidR="00641171" w:rsidRPr="00DA6D27" w:rsidRDefault="00641171">
      <w:pPr>
        <w:rPr>
          <w:rFonts w:ascii="Arial" w:hAnsi="Arial" w:cs="Arial"/>
        </w:rPr>
      </w:pPr>
    </w:p>
    <w:p w14:paraId="69C81101" w14:textId="77777777" w:rsidR="00641171" w:rsidRPr="00DA6D27" w:rsidRDefault="00641171">
      <w:pPr>
        <w:rPr>
          <w:rFonts w:ascii="Arial" w:hAnsi="Arial" w:cs="Arial"/>
        </w:rPr>
      </w:pPr>
    </w:p>
    <w:p w14:paraId="5471D05F" w14:textId="77777777" w:rsidR="00641171" w:rsidRPr="00DA6D27" w:rsidRDefault="00641171">
      <w:pPr>
        <w:rPr>
          <w:rFonts w:ascii="Arial" w:hAnsi="Arial" w:cs="Arial"/>
        </w:rPr>
      </w:pPr>
    </w:p>
    <w:p w14:paraId="001B5A1A" w14:textId="77777777" w:rsidR="00641171" w:rsidRPr="00DA6D27" w:rsidRDefault="00641171">
      <w:pPr>
        <w:rPr>
          <w:rFonts w:ascii="Arial" w:hAnsi="Arial" w:cs="Arial"/>
        </w:rPr>
      </w:pPr>
    </w:p>
    <w:p w14:paraId="50F2D118" w14:textId="77777777" w:rsidR="00641171" w:rsidRPr="00DA6D27" w:rsidRDefault="00641171">
      <w:pPr>
        <w:rPr>
          <w:rFonts w:ascii="Arial" w:hAnsi="Arial" w:cs="Arial"/>
        </w:rPr>
      </w:pPr>
    </w:p>
    <w:p w14:paraId="212637B4" w14:textId="77777777" w:rsidR="00641171" w:rsidRPr="00DA6D27" w:rsidRDefault="00641171">
      <w:pPr>
        <w:rPr>
          <w:rFonts w:ascii="Arial" w:hAnsi="Arial" w:cs="Arial"/>
        </w:rPr>
      </w:pPr>
    </w:p>
    <w:p w14:paraId="2598C058" w14:textId="77777777" w:rsidR="00641171" w:rsidRPr="00DA6D27" w:rsidRDefault="00641171">
      <w:pPr>
        <w:rPr>
          <w:rFonts w:ascii="Arial" w:hAnsi="Arial" w:cs="Arial"/>
        </w:rPr>
      </w:pPr>
    </w:p>
    <w:p w14:paraId="5952D6A4" w14:textId="77777777" w:rsidR="00641171" w:rsidRPr="00DA6D27" w:rsidRDefault="00641171">
      <w:pPr>
        <w:rPr>
          <w:rFonts w:ascii="Arial" w:hAnsi="Arial" w:cs="Arial"/>
        </w:rPr>
      </w:pPr>
    </w:p>
    <w:p w14:paraId="4DE40449" w14:textId="77777777" w:rsidR="00641171" w:rsidRDefault="00641171">
      <w:pPr>
        <w:rPr>
          <w:rFonts w:ascii="Arial" w:hAnsi="Arial" w:cs="Arial"/>
        </w:rPr>
      </w:pPr>
    </w:p>
    <w:p w14:paraId="0BC52F86" w14:textId="77777777" w:rsidR="00005D7A" w:rsidRPr="00DA6D27" w:rsidRDefault="00005D7A">
      <w:pPr>
        <w:rPr>
          <w:rFonts w:ascii="Arial" w:hAnsi="Arial" w:cs="Arial"/>
        </w:rPr>
      </w:pPr>
    </w:p>
    <w:p w14:paraId="2F49907C" w14:textId="520C3005" w:rsidR="008C33E4" w:rsidRDefault="008C33E4" w:rsidP="008C33E4">
      <w:pPr>
        <w:pStyle w:val="Heading2"/>
        <w:rPr>
          <w:rFonts w:ascii="Arial" w:hAnsi="Arial" w:cs="Arial"/>
          <w:sz w:val="32"/>
          <w:szCs w:val="32"/>
        </w:rPr>
      </w:pPr>
      <w:r w:rsidRPr="00DA6D27">
        <w:rPr>
          <w:rFonts w:ascii="Arial" w:hAnsi="Arial" w:cs="Arial"/>
          <w:sz w:val="32"/>
          <w:szCs w:val="32"/>
        </w:rPr>
        <w:lastRenderedPageBreak/>
        <w:t xml:space="preserve">Addon </w:t>
      </w:r>
      <w:r w:rsidR="00F12601" w:rsidRPr="00DA6D27">
        <w:rPr>
          <w:rFonts w:ascii="Arial" w:hAnsi="Arial" w:cs="Arial"/>
          <w:sz w:val="32"/>
          <w:szCs w:val="32"/>
        </w:rPr>
        <w:t>Firefox:</w:t>
      </w:r>
    </w:p>
    <w:p w14:paraId="4DBB43C2" w14:textId="0D796519" w:rsidR="00005D7A" w:rsidRPr="00005D7A" w:rsidRDefault="00005D7A" w:rsidP="00005D7A">
      <w:pPr>
        <w:rPr>
          <w:rFonts w:ascii="Arial" w:hAnsi="Arial" w:cs="Arial"/>
          <w:lang w:val="fr-CH"/>
        </w:rPr>
      </w:pPr>
      <w:r w:rsidRPr="00005D7A">
        <w:rPr>
          <w:rFonts w:ascii="Arial" w:hAnsi="Arial" w:cs="Arial"/>
          <w:lang w:val="fr-CH"/>
        </w:rPr>
        <w:t xml:space="preserve">Addon </w:t>
      </w:r>
      <w:r>
        <w:rPr>
          <w:rFonts w:ascii="Arial" w:hAnsi="Arial" w:cs="Arial"/>
          <w:lang w:val="fr-CH"/>
        </w:rPr>
        <w:t>avec une liste de TODO à tester.</w:t>
      </w:r>
    </w:p>
    <w:p w14:paraId="0FD0A7FC" w14:textId="3E4E62A2" w:rsidR="008C33E4" w:rsidRPr="008C33E4" w:rsidRDefault="00DE5353" w:rsidP="008C33E4">
      <w:pPr>
        <w:pStyle w:val="Heading2"/>
        <w:rPr>
          <w:rFonts w:ascii="Arial" w:hAnsi="Arial" w:cs="Arial"/>
          <w:lang w:val="fr-CH"/>
        </w:rPr>
      </w:pPr>
      <w:r>
        <w:rPr>
          <w:rFonts w:ascii="Arial" w:hAnsi="Arial" w:cs="Arial"/>
          <w:lang w:val="fr-CH"/>
        </w:rPr>
        <w:t>1</w:t>
      </w:r>
      <w:r w:rsidRPr="008C33E4">
        <w:rPr>
          <w:rFonts w:ascii="Arial" w:hAnsi="Arial" w:cs="Arial"/>
          <w:lang w:val="fr-CH"/>
        </w:rPr>
        <w:t>. Analyse et Planification Initiale</w:t>
      </w:r>
    </w:p>
    <w:p w14:paraId="6ACA6176" w14:textId="77777777" w:rsidR="000470F6" w:rsidRPr="000D71BC" w:rsidRDefault="00000000">
      <w:pPr>
        <w:rPr>
          <w:rFonts w:ascii="Arial" w:hAnsi="Arial" w:cs="Arial"/>
          <w:color w:val="5F497A" w:themeColor="accent4" w:themeShade="BF"/>
          <w:sz w:val="18"/>
          <w:szCs w:val="18"/>
          <w:lang w:val="fr-CH"/>
        </w:rPr>
      </w:pPr>
      <w:r w:rsidRPr="000D71BC">
        <w:rPr>
          <w:rFonts w:ascii="Arial" w:hAnsi="Arial" w:cs="Arial"/>
          <w:color w:val="5F497A" w:themeColor="accent4" w:themeShade="BF"/>
          <w:sz w:val="18"/>
          <w:szCs w:val="18"/>
          <w:lang w:val="fr-CH"/>
        </w:rPr>
        <w:t>Journal des commits (datés)</w:t>
      </w:r>
      <w:r w:rsidRPr="000D71BC">
        <w:rPr>
          <w:rFonts w:ascii="Arial" w:hAnsi="Arial" w:cs="Arial"/>
          <w:color w:val="5F497A" w:themeColor="accent4" w:themeShade="BF"/>
          <w:sz w:val="18"/>
          <w:szCs w:val="18"/>
          <w:lang w:val="fr-CH"/>
        </w:rPr>
        <w:br/>
        <w:t>Développement et tests</w:t>
      </w:r>
    </w:p>
    <w:p w14:paraId="7109D07E" w14:textId="77777777" w:rsidR="000470F6" w:rsidRPr="008C33E4" w:rsidRDefault="00000000">
      <w:pPr>
        <w:pStyle w:val="Heading3"/>
        <w:rPr>
          <w:rFonts w:ascii="Arial" w:hAnsi="Arial" w:cs="Arial"/>
          <w:lang w:val="fr-CH"/>
        </w:rPr>
      </w:pPr>
      <w:r w:rsidRPr="008C33E4">
        <w:rPr>
          <w:rFonts w:ascii="Arial" w:hAnsi="Arial" w:cs="Arial"/>
          <w:lang w:val="fr-CH"/>
        </w:rPr>
        <w:t>Planification</w:t>
      </w:r>
    </w:p>
    <w:p w14:paraId="20906FE1" w14:textId="0C488092" w:rsidR="000470F6" w:rsidRPr="008C33E4" w:rsidRDefault="00000000">
      <w:pPr>
        <w:rPr>
          <w:rFonts w:ascii="Arial" w:hAnsi="Arial" w:cs="Arial"/>
          <w:lang w:val="fr-CH"/>
        </w:rPr>
      </w:pPr>
      <w:r w:rsidRPr="008C33E4">
        <w:rPr>
          <w:rFonts w:ascii="Arial" w:hAnsi="Arial" w:cs="Arial"/>
          <w:lang w:val="fr-CH"/>
        </w:rPr>
        <w:t>Utilisation de GitHub Project avec une planification de type Kanban.</w:t>
      </w:r>
      <w:r w:rsidRPr="008C33E4">
        <w:rPr>
          <w:rFonts w:ascii="Arial" w:hAnsi="Arial" w:cs="Arial"/>
          <w:lang w:val="fr-CH"/>
        </w:rPr>
        <w:br/>
        <w:t>Les étapes sont :</w:t>
      </w:r>
    </w:p>
    <w:p w14:paraId="44C71FDB" w14:textId="1403E00F" w:rsidR="005F5226" w:rsidRPr="005F5226" w:rsidRDefault="005F5226">
      <w:pPr>
        <w:rPr>
          <w:rFonts w:ascii="Arial" w:hAnsi="Arial" w:cs="Arial"/>
          <w:sz w:val="20"/>
          <w:szCs w:val="20"/>
          <w:lang w:val="fr-CH"/>
        </w:rPr>
      </w:pPr>
      <w:r w:rsidRPr="005F5226">
        <w:rPr>
          <w:rFonts w:ascii="Arial" w:hAnsi="Arial" w:cs="Arial"/>
          <w:noProof/>
          <w:lang w:val="fr-CH"/>
        </w:rPr>
        <w:drawing>
          <wp:anchor distT="0" distB="0" distL="114300" distR="114300" simplePos="0" relativeHeight="251658752" behindDoc="0" locked="0" layoutInCell="1" allowOverlap="1" wp14:anchorId="72A1B126" wp14:editId="4CFA37FD">
            <wp:simplePos x="0" y="0"/>
            <wp:positionH relativeFrom="column">
              <wp:posOffset>-430855</wp:posOffset>
            </wp:positionH>
            <wp:positionV relativeFrom="paragraph">
              <wp:posOffset>983290</wp:posOffset>
            </wp:positionV>
            <wp:extent cx="6337005" cy="2828182"/>
            <wp:effectExtent l="0" t="0" r="698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7005" cy="2828182"/>
                    </a:xfrm>
                    <a:prstGeom prst="rect">
                      <a:avLst/>
                    </a:prstGeom>
                  </pic:spPr>
                </pic:pic>
              </a:graphicData>
            </a:graphic>
          </wp:anchor>
        </w:drawing>
      </w:r>
      <w:r w:rsidRPr="00641171">
        <w:rPr>
          <w:rFonts w:ascii="Arial" w:hAnsi="Arial" w:cs="Arial"/>
          <w:sz w:val="20"/>
          <w:szCs w:val="20"/>
          <w:lang w:val="fr-CH"/>
        </w:rPr>
        <w:t>- Backlog : Objet qui n'a pas été commencé.</w:t>
      </w:r>
      <w:r w:rsidRPr="00641171">
        <w:rPr>
          <w:rFonts w:ascii="Arial" w:hAnsi="Arial" w:cs="Arial"/>
          <w:sz w:val="20"/>
          <w:szCs w:val="20"/>
          <w:lang w:val="fr-CH"/>
        </w:rPr>
        <w:br/>
        <w:t>- Ready : Objet prêt à être commencé.</w:t>
      </w:r>
      <w:r w:rsidRPr="00641171">
        <w:rPr>
          <w:rFonts w:ascii="Arial" w:hAnsi="Arial" w:cs="Arial"/>
          <w:sz w:val="20"/>
          <w:szCs w:val="20"/>
          <w:lang w:val="fr-CH"/>
        </w:rPr>
        <w:br/>
        <w:t>- In Progress : Objet en cours de développement.</w:t>
      </w:r>
      <w:r w:rsidRPr="00641171">
        <w:rPr>
          <w:rFonts w:ascii="Arial" w:hAnsi="Arial" w:cs="Arial"/>
          <w:sz w:val="20"/>
          <w:szCs w:val="20"/>
          <w:lang w:val="fr-CH"/>
        </w:rPr>
        <w:br/>
        <w:t>- In Review : Objet en cours d'analyse.</w:t>
      </w:r>
      <w:r w:rsidRPr="00641171">
        <w:rPr>
          <w:rFonts w:ascii="Arial" w:hAnsi="Arial" w:cs="Arial"/>
          <w:sz w:val="20"/>
          <w:szCs w:val="20"/>
          <w:lang w:val="fr-CH"/>
        </w:rPr>
        <w:br/>
        <w:t>- Done : Objet terminé</w:t>
      </w:r>
    </w:p>
    <w:p w14:paraId="3E6D0216" w14:textId="12A8463F" w:rsidR="00AE07F6" w:rsidRDefault="00641171" w:rsidP="00641171">
      <w:pPr>
        <w:jc w:val="center"/>
        <w:rPr>
          <w:rFonts w:ascii="Arial" w:hAnsi="Arial" w:cs="Arial"/>
          <w:lang w:val="fr-CH"/>
        </w:rPr>
      </w:pPr>
      <w:r>
        <w:rPr>
          <w:rFonts w:ascii="Arial" w:hAnsi="Arial" w:cs="Arial"/>
          <w:lang w:val="fr-CH"/>
        </w:rPr>
        <w:t>Voici ma planification Initiale</w:t>
      </w:r>
      <w:r w:rsidR="00E54065">
        <w:rPr>
          <w:rFonts w:ascii="Arial" w:hAnsi="Arial" w:cs="Arial"/>
          <w:lang w:val="fr-CH"/>
        </w:rPr>
        <w:t xml:space="preserve"> pour le projet </w:t>
      </w:r>
      <w:proofErr w:type="spellStart"/>
      <w:r w:rsidR="001824F8">
        <w:rPr>
          <w:rFonts w:ascii="Arial" w:hAnsi="Arial" w:cs="Arial"/>
          <w:lang w:val="fr-CH"/>
        </w:rPr>
        <w:t>addon</w:t>
      </w:r>
      <w:proofErr w:type="spellEnd"/>
      <w:r w:rsidR="001824F8">
        <w:rPr>
          <w:rFonts w:ascii="Arial" w:hAnsi="Arial" w:cs="Arial"/>
          <w:lang w:val="fr-CH"/>
        </w:rPr>
        <w:t xml:space="preserve"> </w:t>
      </w:r>
      <w:r w:rsidR="00E54065">
        <w:rPr>
          <w:rFonts w:ascii="Arial" w:hAnsi="Arial" w:cs="Arial"/>
          <w:lang w:val="fr-CH"/>
        </w:rPr>
        <w:t>Firefox</w:t>
      </w:r>
    </w:p>
    <w:p w14:paraId="6B454580" w14:textId="77777777" w:rsidR="0064376F" w:rsidRDefault="0064376F" w:rsidP="00641171">
      <w:pPr>
        <w:jc w:val="center"/>
        <w:rPr>
          <w:rFonts w:ascii="Arial" w:hAnsi="Arial" w:cs="Arial"/>
          <w:lang w:val="fr-CH"/>
        </w:rPr>
      </w:pPr>
    </w:p>
    <w:p w14:paraId="149932CC" w14:textId="77777777" w:rsidR="0064376F" w:rsidRDefault="0064376F" w:rsidP="00641171">
      <w:pPr>
        <w:jc w:val="center"/>
        <w:rPr>
          <w:rFonts w:ascii="Arial" w:hAnsi="Arial" w:cs="Arial"/>
          <w:lang w:val="fr-CH"/>
        </w:rPr>
      </w:pPr>
    </w:p>
    <w:p w14:paraId="7A823CB4" w14:textId="77777777" w:rsidR="0064376F" w:rsidRDefault="0064376F" w:rsidP="00641171">
      <w:pPr>
        <w:jc w:val="center"/>
        <w:rPr>
          <w:rFonts w:ascii="Arial" w:hAnsi="Arial" w:cs="Arial"/>
          <w:lang w:val="fr-CH"/>
        </w:rPr>
      </w:pPr>
    </w:p>
    <w:p w14:paraId="01DE8D63" w14:textId="77777777" w:rsidR="0064376F" w:rsidRDefault="0064376F" w:rsidP="00641171">
      <w:pPr>
        <w:jc w:val="center"/>
        <w:rPr>
          <w:rFonts w:ascii="Arial" w:hAnsi="Arial" w:cs="Arial"/>
          <w:lang w:val="fr-CH"/>
        </w:rPr>
      </w:pPr>
    </w:p>
    <w:p w14:paraId="02A941F9" w14:textId="77777777" w:rsidR="0064376F" w:rsidRDefault="0064376F" w:rsidP="00641171">
      <w:pPr>
        <w:jc w:val="center"/>
        <w:rPr>
          <w:rFonts w:ascii="Arial" w:hAnsi="Arial" w:cs="Arial"/>
          <w:lang w:val="fr-CH"/>
        </w:rPr>
      </w:pPr>
    </w:p>
    <w:p w14:paraId="71673CC0" w14:textId="77777777" w:rsidR="0064376F" w:rsidRDefault="0064376F" w:rsidP="00641171">
      <w:pPr>
        <w:jc w:val="center"/>
        <w:rPr>
          <w:rFonts w:ascii="Arial" w:hAnsi="Arial" w:cs="Arial"/>
          <w:lang w:val="fr-CH"/>
        </w:rPr>
      </w:pPr>
    </w:p>
    <w:p w14:paraId="2E7AF77B" w14:textId="77777777" w:rsidR="0064376F" w:rsidRPr="008C33E4" w:rsidRDefault="0064376F" w:rsidP="00641171">
      <w:pPr>
        <w:jc w:val="center"/>
        <w:rPr>
          <w:rFonts w:ascii="Arial" w:hAnsi="Arial" w:cs="Arial"/>
          <w:lang w:val="fr-CH"/>
        </w:rPr>
      </w:pPr>
    </w:p>
    <w:p w14:paraId="6738E718" w14:textId="09452055" w:rsidR="000470F6" w:rsidRPr="008C33E4" w:rsidRDefault="00DE5353">
      <w:pPr>
        <w:pStyle w:val="Heading2"/>
        <w:rPr>
          <w:rFonts w:ascii="Arial" w:hAnsi="Arial" w:cs="Arial"/>
          <w:lang w:val="fr-CH"/>
        </w:rPr>
      </w:pPr>
      <w:r>
        <w:rPr>
          <w:rFonts w:ascii="Arial" w:hAnsi="Arial" w:cs="Arial"/>
          <w:lang w:val="fr-CH"/>
        </w:rPr>
        <w:lastRenderedPageBreak/>
        <w:t>2</w:t>
      </w:r>
      <w:r w:rsidRPr="008C33E4">
        <w:rPr>
          <w:rFonts w:ascii="Arial" w:hAnsi="Arial" w:cs="Arial"/>
          <w:lang w:val="fr-CH"/>
        </w:rPr>
        <w:t>. Configuration de l’Environnement de Développement</w:t>
      </w:r>
    </w:p>
    <w:p w14:paraId="5211DB2B" w14:textId="1211DF42" w:rsidR="000223E3" w:rsidRPr="000223E3" w:rsidRDefault="008C1DCB" w:rsidP="000223E3">
      <w:pPr>
        <w:pStyle w:val="Heading3"/>
        <w:rPr>
          <w:rFonts w:ascii="Arial" w:hAnsi="Arial" w:cs="Arial"/>
          <w:lang w:val="fr-CH"/>
        </w:rPr>
      </w:pPr>
      <w:r>
        <w:rPr>
          <w:rFonts w:ascii="Arial" w:hAnsi="Arial" w:cs="Arial"/>
          <w:lang w:val="fr-CH"/>
        </w:rPr>
        <w:t>Étapes i</w:t>
      </w:r>
      <w:r w:rsidRPr="008C33E4">
        <w:rPr>
          <w:rFonts w:ascii="Arial" w:hAnsi="Arial" w:cs="Arial"/>
          <w:lang w:val="fr-CH"/>
        </w:rPr>
        <w:t>nstallation de l’add-on Todo</w:t>
      </w:r>
    </w:p>
    <w:p w14:paraId="60FE5BB9" w14:textId="3CCED750" w:rsidR="00EF495E" w:rsidRDefault="00000000" w:rsidP="00EF495E">
      <w:pPr>
        <w:pStyle w:val="ListParagraph"/>
        <w:numPr>
          <w:ilvl w:val="0"/>
          <w:numId w:val="10"/>
        </w:numPr>
        <w:rPr>
          <w:rFonts w:ascii="Arial" w:hAnsi="Arial" w:cs="Arial"/>
          <w:lang w:val="fr-CH"/>
        </w:rPr>
      </w:pPr>
      <w:r w:rsidRPr="00EF495E">
        <w:rPr>
          <w:rFonts w:ascii="Arial" w:hAnsi="Arial" w:cs="Arial"/>
          <w:lang w:val="fr-CH"/>
        </w:rPr>
        <w:t>Télécharger le zip du projet</w:t>
      </w:r>
      <w:r w:rsidR="005E7433" w:rsidRPr="00EF495E">
        <w:rPr>
          <w:rFonts w:ascii="Arial" w:hAnsi="Arial" w:cs="Arial"/>
          <w:lang w:val="fr-CH"/>
        </w:rPr>
        <w:t xml:space="preserve"> </w:t>
      </w:r>
      <w:r w:rsidR="007935DF" w:rsidRPr="00EF495E">
        <w:rPr>
          <w:rFonts w:ascii="Arial" w:hAnsi="Arial" w:cs="Arial"/>
          <w:lang w:val="fr-CH"/>
        </w:rPr>
        <w:t>nommé « addon-todo-app.zip</w:t>
      </w:r>
      <w:r w:rsidR="00066B15" w:rsidRPr="00EF495E">
        <w:rPr>
          <w:rFonts w:ascii="Arial" w:hAnsi="Arial" w:cs="Arial"/>
          <w:lang w:val="fr-CH"/>
        </w:rPr>
        <w:t xml:space="preserve"> » </w:t>
      </w:r>
      <w:r w:rsidR="007935DF" w:rsidRPr="00EF495E">
        <w:rPr>
          <w:rFonts w:ascii="Arial" w:hAnsi="Arial" w:cs="Arial"/>
          <w:lang w:val="fr-CH"/>
        </w:rPr>
        <w:t>qui se trouve sur teams</w:t>
      </w:r>
      <w:r w:rsidRPr="00EF495E">
        <w:rPr>
          <w:rFonts w:ascii="Arial" w:hAnsi="Arial" w:cs="Arial"/>
          <w:lang w:val="fr-CH"/>
        </w:rPr>
        <w:t>.</w:t>
      </w:r>
    </w:p>
    <w:p w14:paraId="458BCBF8" w14:textId="0D4307D0" w:rsidR="004F2F02" w:rsidRDefault="004F2F02" w:rsidP="00EF495E">
      <w:pPr>
        <w:pStyle w:val="ListParagraph"/>
        <w:numPr>
          <w:ilvl w:val="0"/>
          <w:numId w:val="10"/>
        </w:numPr>
        <w:rPr>
          <w:rFonts w:ascii="Arial" w:hAnsi="Arial" w:cs="Arial"/>
          <w:lang w:val="fr-CH"/>
        </w:rPr>
      </w:pPr>
      <w:r w:rsidRPr="0069667E">
        <w:rPr>
          <w:noProof/>
          <w:lang w:val="fr-CH"/>
        </w:rPr>
        <w:drawing>
          <wp:anchor distT="0" distB="0" distL="114300" distR="114300" simplePos="0" relativeHeight="251658240" behindDoc="0" locked="0" layoutInCell="1" allowOverlap="1" wp14:anchorId="2B86727C" wp14:editId="78F7F05B">
            <wp:simplePos x="0" y="0"/>
            <wp:positionH relativeFrom="column">
              <wp:posOffset>523875</wp:posOffset>
            </wp:positionH>
            <wp:positionV relativeFrom="paragraph">
              <wp:posOffset>227965</wp:posOffset>
            </wp:positionV>
            <wp:extent cx="3190875" cy="746125"/>
            <wp:effectExtent l="0" t="0" r="9525"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0875" cy="746125"/>
                    </a:xfrm>
                    <a:prstGeom prst="rect">
                      <a:avLst/>
                    </a:prstGeom>
                  </pic:spPr>
                </pic:pic>
              </a:graphicData>
            </a:graphic>
          </wp:anchor>
        </w:drawing>
      </w:r>
      <w:r w:rsidR="00A038EF" w:rsidRPr="00EF495E">
        <w:rPr>
          <w:rFonts w:ascii="Arial" w:hAnsi="Arial" w:cs="Arial"/>
          <w:lang w:val="fr-CH"/>
        </w:rPr>
        <w:t xml:space="preserve">Dans </w:t>
      </w:r>
      <w:r w:rsidR="00C40FD5" w:rsidRPr="00EF495E">
        <w:rPr>
          <w:rFonts w:ascii="Arial" w:hAnsi="Arial" w:cs="Arial"/>
          <w:lang w:val="fr-CH"/>
        </w:rPr>
        <w:t>« </w:t>
      </w:r>
      <w:r w:rsidR="00A038EF" w:rsidRPr="00EF495E">
        <w:rPr>
          <w:rFonts w:ascii="Arial" w:hAnsi="Arial" w:cs="Arial"/>
          <w:lang w:val="fr-CH"/>
        </w:rPr>
        <w:t>wxt.config.ts</w:t>
      </w:r>
      <w:r w:rsidR="00C40FD5" w:rsidRPr="00EF495E">
        <w:rPr>
          <w:rFonts w:ascii="Arial" w:hAnsi="Arial" w:cs="Arial"/>
          <w:lang w:val="fr-CH"/>
        </w:rPr>
        <w:t xml:space="preserve"> » </w:t>
      </w:r>
      <w:r w:rsidR="00A038EF" w:rsidRPr="00EF495E">
        <w:rPr>
          <w:rFonts w:ascii="Arial" w:hAnsi="Arial" w:cs="Arial"/>
          <w:lang w:val="fr-CH"/>
        </w:rPr>
        <w:t>M</w:t>
      </w:r>
      <w:r w:rsidRPr="00EF495E">
        <w:rPr>
          <w:rFonts w:ascii="Arial" w:hAnsi="Arial" w:cs="Arial"/>
          <w:lang w:val="fr-CH"/>
        </w:rPr>
        <w:t>odifier l’ID de gecko avec l’ID donné par le professeur.</w:t>
      </w:r>
    </w:p>
    <w:p w14:paraId="3B3567C0" w14:textId="2D242CA4" w:rsidR="00EF495E" w:rsidRDefault="00EF495E" w:rsidP="004F2F02">
      <w:pPr>
        <w:pStyle w:val="ListParagraph"/>
        <w:rPr>
          <w:rFonts w:ascii="Arial" w:hAnsi="Arial" w:cs="Arial"/>
          <w:lang w:val="fr-CH"/>
        </w:rPr>
      </w:pPr>
    </w:p>
    <w:p w14:paraId="50F49680" w14:textId="70461508" w:rsidR="000E6F8B" w:rsidRPr="00AE607C" w:rsidRDefault="00000000" w:rsidP="00AE607C">
      <w:pPr>
        <w:pStyle w:val="ListParagraph"/>
        <w:numPr>
          <w:ilvl w:val="0"/>
          <w:numId w:val="10"/>
        </w:numPr>
        <w:rPr>
          <w:rFonts w:ascii="Arial" w:hAnsi="Arial" w:cs="Arial"/>
          <w:lang w:val="fr-CH"/>
        </w:rPr>
      </w:pPr>
      <w:r w:rsidRPr="00EF495E">
        <w:rPr>
          <w:rFonts w:ascii="Arial" w:hAnsi="Arial" w:cs="Arial"/>
          <w:lang w:val="fr-CH"/>
        </w:rPr>
        <w:t xml:space="preserve"> Dans OneDrive, créer un dossier à la racine nommé “addon_todo” et ajouter un</w:t>
      </w:r>
      <w:r w:rsidR="000223E3">
        <w:rPr>
          <w:rFonts w:ascii="Arial" w:hAnsi="Arial" w:cs="Arial"/>
          <w:lang w:val="fr-CH"/>
        </w:rPr>
        <w:t xml:space="preserve"> </w:t>
      </w:r>
      <w:r w:rsidRPr="00EF495E">
        <w:rPr>
          <w:rFonts w:ascii="Arial" w:hAnsi="Arial" w:cs="Arial"/>
          <w:lang w:val="fr-CH"/>
        </w:rPr>
        <w:t>fichier JSON nommé “taskList.json”.</w:t>
      </w:r>
    </w:p>
    <w:p w14:paraId="1DDFE5C4" w14:textId="50471FA3" w:rsidR="00EF495E" w:rsidRDefault="00000000" w:rsidP="00EF495E">
      <w:pPr>
        <w:pStyle w:val="ListParagraph"/>
        <w:numPr>
          <w:ilvl w:val="0"/>
          <w:numId w:val="10"/>
        </w:numPr>
        <w:rPr>
          <w:rFonts w:ascii="Arial" w:hAnsi="Arial" w:cs="Arial"/>
          <w:lang w:val="fr-CH"/>
        </w:rPr>
      </w:pPr>
      <w:r w:rsidRPr="00EF495E">
        <w:rPr>
          <w:rFonts w:ascii="Arial" w:hAnsi="Arial" w:cs="Arial"/>
          <w:lang w:val="fr-CH"/>
        </w:rPr>
        <w:t xml:space="preserve">Exécuter </w:t>
      </w:r>
      <w:r w:rsidR="00466CF7" w:rsidRPr="00EF495E">
        <w:rPr>
          <w:rFonts w:ascii="Arial" w:hAnsi="Arial" w:cs="Arial"/>
          <w:lang w:val="fr-CH"/>
        </w:rPr>
        <w:t>« </w:t>
      </w:r>
      <w:r w:rsidRPr="00EF495E">
        <w:rPr>
          <w:rFonts w:ascii="Arial" w:hAnsi="Arial" w:cs="Arial"/>
          <w:lang w:val="fr-CH"/>
        </w:rPr>
        <w:t>npm install</w:t>
      </w:r>
      <w:r w:rsidR="00466CF7" w:rsidRPr="00EF495E">
        <w:rPr>
          <w:rFonts w:ascii="Arial" w:hAnsi="Arial" w:cs="Arial"/>
          <w:lang w:val="fr-CH"/>
        </w:rPr>
        <w:t> »</w:t>
      </w:r>
      <w:r w:rsidRPr="00EF495E">
        <w:rPr>
          <w:rFonts w:ascii="Arial" w:hAnsi="Arial" w:cs="Arial"/>
          <w:lang w:val="fr-CH"/>
        </w:rPr>
        <w:t xml:space="preserve"> dans le dossier local et </w:t>
      </w:r>
      <w:r w:rsidR="008B10B4" w:rsidRPr="00EF495E">
        <w:rPr>
          <w:rFonts w:ascii="Arial" w:hAnsi="Arial" w:cs="Arial"/>
          <w:lang w:val="fr-CH"/>
        </w:rPr>
        <w:t>« </w:t>
      </w:r>
      <w:r w:rsidRPr="00EF495E">
        <w:rPr>
          <w:rFonts w:ascii="Arial" w:hAnsi="Arial" w:cs="Arial"/>
          <w:lang w:val="fr-CH"/>
        </w:rPr>
        <w:t>npm run dev:firefox</w:t>
      </w:r>
      <w:r w:rsidR="008B10B4" w:rsidRPr="00EF495E">
        <w:rPr>
          <w:rFonts w:ascii="Arial" w:hAnsi="Arial" w:cs="Arial"/>
          <w:lang w:val="fr-CH"/>
        </w:rPr>
        <w:t> »</w:t>
      </w:r>
      <w:r w:rsidRPr="00EF495E">
        <w:rPr>
          <w:rFonts w:ascii="Arial" w:hAnsi="Arial" w:cs="Arial"/>
          <w:lang w:val="fr-CH"/>
        </w:rPr>
        <w:t>.</w:t>
      </w:r>
    </w:p>
    <w:p w14:paraId="0EF7F339" w14:textId="208F651C" w:rsidR="00EF495E" w:rsidRDefault="00000000" w:rsidP="00EF495E">
      <w:pPr>
        <w:pStyle w:val="ListParagraph"/>
        <w:numPr>
          <w:ilvl w:val="0"/>
          <w:numId w:val="10"/>
        </w:numPr>
        <w:rPr>
          <w:rFonts w:ascii="Arial" w:hAnsi="Arial" w:cs="Arial"/>
          <w:lang w:val="fr-CH"/>
        </w:rPr>
      </w:pPr>
      <w:r w:rsidRPr="00EF495E">
        <w:rPr>
          <w:rFonts w:ascii="Arial" w:hAnsi="Arial" w:cs="Arial"/>
          <w:lang w:val="fr-CH"/>
        </w:rPr>
        <w:t>Une page Firefox va s’ouvrir. Appuyer sur le bouton des extensions, ouvrir l’app Todo et se connecter avec eduvaud.</w:t>
      </w:r>
    </w:p>
    <w:p w14:paraId="200DB582" w14:textId="7C702E68" w:rsidR="00EF495E" w:rsidRDefault="00000000" w:rsidP="00EF495E">
      <w:pPr>
        <w:pStyle w:val="ListParagraph"/>
        <w:numPr>
          <w:ilvl w:val="0"/>
          <w:numId w:val="10"/>
        </w:numPr>
        <w:rPr>
          <w:rFonts w:ascii="Arial" w:hAnsi="Arial" w:cs="Arial"/>
          <w:lang w:val="fr-CH"/>
        </w:rPr>
      </w:pPr>
      <w:r w:rsidRPr="00EF495E">
        <w:rPr>
          <w:rFonts w:ascii="Arial" w:hAnsi="Arial" w:cs="Arial"/>
          <w:lang w:val="fr-CH"/>
        </w:rPr>
        <w:t>Une fois connecté et la page actualisée, les tâches apparaissent dans la fenêtre Todo.</w:t>
      </w:r>
    </w:p>
    <w:p w14:paraId="4A11B3AC" w14:textId="1BC93B42" w:rsidR="000470F6" w:rsidRPr="00EF495E" w:rsidRDefault="00000000" w:rsidP="00EF495E">
      <w:pPr>
        <w:pStyle w:val="ListParagraph"/>
        <w:numPr>
          <w:ilvl w:val="0"/>
          <w:numId w:val="10"/>
        </w:numPr>
        <w:rPr>
          <w:rFonts w:ascii="Arial" w:hAnsi="Arial" w:cs="Arial"/>
          <w:lang w:val="fr-CH"/>
        </w:rPr>
      </w:pPr>
      <w:r w:rsidRPr="00EF495E">
        <w:rPr>
          <w:rFonts w:ascii="Arial" w:hAnsi="Arial" w:cs="Arial"/>
          <w:lang w:val="fr-CH"/>
        </w:rPr>
        <w:t>Pour accéder au debug de l’app, taper dans la barre de recherche `about:debugging`.</w:t>
      </w:r>
    </w:p>
    <w:p w14:paraId="24269771" w14:textId="77777777" w:rsidR="000470F6" w:rsidRPr="00DA6D27" w:rsidRDefault="00000000">
      <w:pPr>
        <w:pStyle w:val="Heading4"/>
        <w:rPr>
          <w:rFonts w:ascii="Arial" w:hAnsi="Arial" w:cs="Arial"/>
          <w:lang w:val="fr-CH"/>
        </w:rPr>
      </w:pPr>
      <w:r w:rsidRPr="00DA6D27">
        <w:rPr>
          <w:rFonts w:ascii="Arial" w:hAnsi="Arial" w:cs="Arial"/>
          <w:lang w:val="fr-CH"/>
        </w:rPr>
        <w:t>Commande</w:t>
      </w:r>
    </w:p>
    <w:p w14:paraId="778C883D" w14:textId="77777777" w:rsidR="000470F6" w:rsidRPr="00DA6D27" w:rsidRDefault="00000000">
      <w:pPr>
        <w:rPr>
          <w:rFonts w:ascii="Arial" w:hAnsi="Arial" w:cs="Arial"/>
          <w:lang w:val="fr-CH"/>
        </w:rPr>
      </w:pPr>
      <w:r w:rsidRPr="00DA6D27">
        <w:rPr>
          <w:rFonts w:ascii="Arial" w:hAnsi="Arial" w:cs="Arial"/>
          <w:lang w:val="fr-CH"/>
        </w:rPr>
        <w:t>npm run zip:firefox</w:t>
      </w:r>
    </w:p>
    <w:p w14:paraId="65538338" w14:textId="075DA330" w:rsidR="000470F6" w:rsidRPr="00DA6D27" w:rsidRDefault="00000000">
      <w:pPr>
        <w:pStyle w:val="Heading3"/>
        <w:rPr>
          <w:rFonts w:ascii="Arial" w:hAnsi="Arial" w:cs="Arial"/>
          <w:lang w:val="fr-CH"/>
        </w:rPr>
      </w:pPr>
      <w:r w:rsidRPr="00DA6D27">
        <w:rPr>
          <w:rFonts w:ascii="Arial" w:hAnsi="Arial" w:cs="Arial"/>
          <w:lang w:val="fr-CH"/>
        </w:rPr>
        <w:t>Déployer</w:t>
      </w:r>
      <w:r w:rsidR="00872930" w:rsidRPr="00DA6D27">
        <w:rPr>
          <w:rFonts w:ascii="Arial" w:hAnsi="Arial" w:cs="Arial"/>
          <w:lang w:val="fr-CH"/>
        </w:rPr>
        <w:t xml:space="preserve"> manuellement</w:t>
      </w:r>
      <w:r w:rsidRPr="00DA6D27">
        <w:rPr>
          <w:rFonts w:ascii="Arial" w:hAnsi="Arial" w:cs="Arial"/>
          <w:lang w:val="fr-CH"/>
        </w:rPr>
        <w:t xml:space="preserve"> l’add-on Firefox</w:t>
      </w:r>
    </w:p>
    <w:p w14:paraId="4FDDED4F" w14:textId="77777777" w:rsidR="000470F6" w:rsidRPr="008C33E4" w:rsidRDefault="00000000">
      <w:pPr>
        <w:rPr>
          <w:rFonts w:ascii="Arial" w:hAnsi="Arial" w:cs="Arial"/>
          <w:lang w:val="fr-CH"/>
        </w:rPr>
      </w:pPr>
      <w:r w:rsidRPr="008C33E4">
        <w:rPr>
          <w:rFonts w:ascii="Arial" w:hAnsi="Arial" w:cs="Arial"/>
          <w:lang w:val="fr-CH"/>
        </w:rPr>
        <w:t>1. Créer un compte Firefox.</w:t>
      </w:r>
      <w:r w:rsidRPr="008C33E4">
        <w:rPr>
          <w:rFonts w:ascii="Arial" w:hAnsi="Arial" w:cs="Arial"/>
          <w:lang w:val="fr-CH"/>
        </w:rPr>
        <w:br/>
        <w:t>2. Générer des clés API en passant par le site FireFox add-ons &gt; Atelier sur les extensions &gt; Submit or manage extensions &gt; Outils &gt; Gérer les clés API.</w:t>
      </w:r>
      <w:r w:rsidRPr="008C33E4">
        <w:rPr>
          <w:rFonts w:ascii="Arial" w:hAnsi="Arial" w:cs="Arial"/>
          <w:lang w:val="fr-CH"/>
        </w:rPr>
        <w:br/>
        <w:t>3. Enregistrer les clés générées et proposer un nouveau module.</w:t>
      </w:r>
      <w:r w:rsidRPr="008C33E4">
        <w:rPr>
          <w:rFonts w:ascii="Arial" w:hAnsi="Arial" w:cs="Arial"/>
          <w:lang w:val="fr-CH"/>
        </w:rPr>
        <w:br/>
        <w:t>4. Accepter les accords, ajouter un nom et continuer.</w:t>
      </w:r>
      <w:r w:rsidRPr="008C33E4">
        <w:rPr>
          <w:rFonts w:ascii="Arial" w:hAnsi="Arial" w:cs="Arial"/>
          <w:lang w:val="fr-CH"/>
        </w:rPr>
        <w:br/>
        <w:t>5. Ajouter le fichier zip de Firefox qui se trouve dans `.output` de l’app, choisir le fichier `firefox.zip`.</w:t>
      </w:r>
      <w:r w:rsidRPr="008C33E4">
        <w:rPr>
          <w:rFonts w:ascii="Arial" w:hAnsi="Arial" w:cs="Arial"/>
          <w:lang w:val="fr-CH"/>
        </w:rPr>
        <w:br/>
        <w:t>6. Donner le code source en important le fichier `source.zip` qui se trouve également dans le dossier `.output`.</w:t>
      </w:r>
    </w:p>
    <w:p w14:paraId="0FE5D41B" w14:textId="77777777" w:rsidR="000470F6" w:rsidRPr="008C33E4" w:rsidRDefault="00000000">
      <w:pPr>
        <w:pStyle w:val="Heading3"/>
        <w:rPr>
          <w:rFonts w:ascii="Arial" w:hAnsi="Arial" w:cs="Arial"/>
          <w:lang w:val="fr-CH"/>
        </w:rPr>
      </w:pPr>
      <w:r w:rsidRPr="008C33E4">
        <w:rPr>
          <w:rFonts w:ascii="Arial" w:hAnsi="Arial" w:cs="Arial"/>
          <w:lang w:val="fr-CH"/>
        </w:rPr>
        <w:t>Outils Utilisés</w:t>
      </w:r>
    </w:p>
    <w:p w14:paraId="7F06D291" w14:textId="77777777" w:rsidR="000470F6" w:rsidRPr="008C33E4" w:rsidRDefault="00000000">
      <w:pPr>
        <w:rPr>
          <w:rFonts w:ascii="Arial" w:hAnsi="Arial" w:cs="Arial"/>
          <w:lang w:val="fr-CH"/>
        </w:rPr>
      </w:pPr>
      <w:r w:rsidRPr="008C33E4">
        <w:rPr>
          <w:rFonts w:ascii="Arial" w:hAnsi="Arial" w:cs="Arial"/>
          <w:lang w:val="fr-CH"/>
        </w:rPr>
        <w:t>1. OneDrive</w:t>
      </w:r>
      <w:r w:rsidRPr="008C33E4">
        <w:rPr>
          <w:rFonts w:ascii="Arial" w:hAnsi="Arial" w:cs="Arial"/>
          <w:lang w:val="fr-CH"/>
        </w:rPr>
        <w:br/>
        <w:t xml:space="preserve">   - Rôle : Stockage des données persistantes.</w:t>
      </w:r>
      <w:r w:rsidRPr="008C33E4">
        <w:rPr>
          <w:rFonts w:ascii="Arial" w:hAnsi="Arial" w:cs="Arial"/>
          <w:lang w:val="fr-CH"/>
        </w:rPr>
        <w:br/>
        <w:t xml:space="preserve">   - Utilisation :</w:t>
      </w:r>
      <w:r w:rsidRPr="008C33E4">
        <w:rPr>
          <w:rFonts w:ascii="Arial" w:hAnsi="Arial" w:cs="Arial"/>
          <w:lang w:val="fr-CH"/>
        </w:rPr>
        <w:br/>
        <w:t xml:space="preserve">     - Création d'un dossier nommé `addon_todo` et ajout d’un fichier `taskList.json` pour la gestion des tâches.</w:t>
      </w:r>
      <w:r w:rsidRPr="008C33E4">
        <w:rPr>
          <w:rFonts w:ascii="Arial" w:hAnsi="Arial" w:cs="Arial"/>
          <w:lang w:val="fr-CH"/>
        </w:rPr>
        <w:br/>
      </w:r>
      <w:r w:rsidRPr="008C33E4">
        <w:rPr>
          <w:rFonts w:ascii="Arial" w:hAnsi="Arial" w:cs="Arial"/>
          <w:lang w:val="fr-CH"/>
        </w:rPr>
        <w:br/>
        <w:t>2. npm (Node Package Manager)</w:t>
      </w:r>
      <w:r w:rsidRPr="008C33E4">
        <w:rPr>
          <w:rFonts w:ascii="Arial" w:hAnsi="Arial" w:cs="Arial"/>
          <w:lang w:val="fr-CH"/>
        </w:rPr>
        <w:br/>
        <w:t xml:space="preserve">   - Rôle : Gestionnaire de paquets JavaScript.</w:t>
      </w:r>
      <w:r w:rsidRPr="008C33E4">
        <w:rPr>
          <w:rFonts w:ascii="Arial" w:hAnsi="Arial" w:cs="Arial"/>
          <w:lang w:val="fr-CH"/>
        </w:rPr>
        <w:br/>
        <w:t xml:space="preserve">   - Utilisation :</w:t>
      </w:r>
      <w:r w:rsidRPr="008C33E4">
        <w:rPr>
          <w:rFonts w:ascii="Arial" w:hAnsi="Arial" w:cs="Arial"/>
          <w:lang w:val="fr-CH"/>
        </w:rPr>
        <w:br/>
      </w:r>
      <w:r w:rsidRPr="008C33E4">
        <w:rPr>
          <w:rFonts w:ascii="Arial" w:hAnsi="Arial" w:cs="Arial"/>
          <w:lang w:val="fr-CH"/>
        </w:rPr>
        <w:lastRenderedPageBreak/>
        <w:t xml:space="preserve">     - Installation des dépendances nécessaires au projet (`npm install`).</w:t>
      </w:r>
      <w:r w:rsidRPr="008C33E4">
        <w:rPr>
          <w:rFonts w:ascii="Arial" w:hAnsi="Arial" w:cs="Arial"/>
          <w:lang w:val="fr-CH"/>
        </w:rPr>
        <w:br/>
        <w:t xml:space="preserve">     - Commandes spécifiques pour le développement et la génération :</w:t>
      </w:r>
      <w:r w:rsidRPr="008C33E4">
        <w:rPr>
          <w:rFonts w:ascii="Arial" w:hAnsi="Arial" w:cs="Arial"/>
          <w:lang w:val="fr-CH"/>
        </w:rPr>
        <w:br/>
        <w:t xml:space="preserve">       - `npm run dev:firefox` : Lance l'application en mode développement pour Firefox.</w:t>
      </w:r>
      <w:r w:rsidRPr="008C33E4">
        <w:rPr>
          <w:rFonts w:ascii="Arial" w:hAnsi="Arial" w:cs="Arial"/>
          <w:lang w:val="fr-CH"/>
        </w:rPr>
        <w:br/>
        <w:t xml:space="preserve">       - `npm run zip:firefox` : Génère un fichier ZIP prêt pour le déploiement de l'add-on.</w:t>
      </w:r>
      <w:r w:rsidRPr="008C33E4">
        <w:rPr>
          <w:rFonts w:ascii="Arial" w:hAnsi="Arial" w:cs="Arial"/>
          <w:lang w:val="fr-CH"/>
        </w:rPr>
        <w:br/>
      </w:r>
      <w:r w:rsidRPr="008C33E4">
        <w:rPr>
          <w:rFonts w:ascii="Arial" w:hAnsi="Arial" w:cs="Arial"/>
          <w:lang w:val="fr-CH"/>
        </w:rPr>
        <w:br/>
        <w:t>3. Firefox Developer Tools</w:t>
      </w:r>
      <w:r w:rsidRPr="008C33E4">
        <w:rPr>
          <w:rFonts w:ascii="Arial" w:hAnsi="Arial" w:cs="Arial"/>
          <w:lang w:val="fr-CH"/>
        </w:rPr>
        <w:br/>
        <w:t xml:space="preserve">   - Rôle : Déboguer et tester les extensions dans Firefox.</w:t>
      </w:r>
      <w:r w:rsidRPr="008C33E4">
        <w:rPr>
          <w:rFonts w:ascii="Arial" w:hAnsi="Arial" w:cs="Arial"/>
          <w:lang w:val="fr-CH"/>
        </w:rPr>
        <w:br/>
        <w:t xml:space="preserve">   - Utilisation :</w:t>
      </w:r>
      <w:r w:rsidRPr="008C33E4">
        <w:rPr>
          <w:rFonts w:ascii="Arial" w:hAnsi="Arial" w:cs="Arial"/>
          <w:lang w:val="fr-CH"/>
        </w:rPr>
        <w:br/>
        <w:t xml:space="preserve">     - Accéder au débogueur via la commande `about:debugging` dans la barre de recherche de Firefox.</w:t>
      </w:r>
      <w:r w:rsidRPr="008C33E4">
        <w:rPr>
          <w:rFonts w:ascii="Arial" w:hAnsi="Arial" w:cs="Arial"/>
          <w:lang w:val="fr-CH"/>
        </w:rPr>
        <w:br/>
        <w:t xml:space="preserve">     - Tester et visualiser les modifications en direct.</w:t>
      </w:r>
    </w:p>
    <w:p w14:paraId="43C8FECF" w14:textId="562EB9AD" w:rsidR="000470F6" w:rsidRPr="008C33E4" w:rsidRDefault="00137FA2">
      <w:pPr>
        <w:pStyle w:val="Heading2"/>
        <w:rPr>
          <w:rFonts w:ascii="Arial" w:hAnsi="Arial" w:cs="Arial"/>
          <w:lang w:val="fr-CH"/>
        </w:rPr>
      </w:pPr>
      <w:r>
        <w:rPr>
          <w:rFonts w:ascii="Arial" w:hAnsi="Arial" w:cs="Arial"/>
          <w:lang w:val="fr-CH"/>
        </w:rPr>
        <w:t>3</w:t>
      </w:r>
      <w:r w:rsidRPr="008C33E4">
        <w:rPr>
          <w:rFonts w:ascii="Arial" w:hAnsi="Arial" w:cs="Arial"/>
          <w:lang w:val="fr-CH"/>
        </w:rPr>
        <w:t>. Journal des Commits</w:t>
      </w:r>
    </w:p>
    <w:p w14:paraId="1BE0BD22" w14:textId="52CCA743" w:rsidR="000470F6" w:rsidRPr="008C33E4" w:rsidRDefault="00855D2E">
      <w:pPr>
        <w:pStyle w:val="Heading2"/>
        <w:rPr>
          <w:rFonts w:ascii="Arial" w:hAnsi="Arial" w:cs="Arial"/>
          <w:lang w:val="fr-CH"/>
        </w:rPr>
      </w:pPr>
      <w:r>
        <w:rPr>
          <w:rFonts w:ascii="Arial" w:hAnsi="Arial" w:cs="Arial"/>
          <w:lang w:val="fr-CH"/>
        </w:rPr>
        <w:t>4</w:t>
      </w:r>
      <w:r w:rsidRPr="008C33E4">
        <w:rPr>
          <w:rFonts w:ascii="Arial" w:hAnsi="Arial" w:cs="Arial"/>
          <w:lang w:val="fr-CH"/>
        </w:rPr>
        <w:t>. Développement et Tests</w:t>
      </w:r>
    </w:p>
    <w:p w14:paraId="56C3DCF5" w14:textId="707A89D4" w:rsidR="00F538AA" w:rsidRDefault="007F7165">
      <w:pPr>
        <w:rPr>
          <w:rFonts w:ascii="Arial" w:hAnsi="Arial" w:cs="Arial"/>
          <w:lang w:val="fr-CH"/>
        </w:rPr>
      </w:pPr>
      <w:r>
        <w:rPr>
          <w:rFonts w:ascii="Arial" w:hAnsi="Arial" w:cs="Arial"/>
          <w:lang w:val="fr-CH"/>
        </w:rPr>
        <w:t>Mise en place de l’environnement</w:t>
      </w:r>
      <w:r w:rsidR="00143571">
        <w:rPr>
          <w:rFonts w:ascii="Arial" w:hAnsi="Arial" w:cs="Arial"/>
          <w:lang w:val="fr-CH"/>
        </w:rPr>
        <w:t xml:space="preserve"> de test</w:t>
      </w:r>
      <w:r>
        <w:rPr>
          <w:rFonts w:ascii="Arial" w:hAnsi="Arial" w:cs="Arial"/>
          <w:lang w:val="fr-CH"/>
        </w:rPr>
        <w:t> :</w:t>
      </w:r>
    </w:p>
    <w:p w14:paraId="1C584A69" w14:textId="3BB9807A" w:rsidR="007F7165" w:rsidRPr="00F538AA" w:rsidRDefault="00F538AA" w:rsidP="00F538AA">
      <w:pPr>
        <w:pStyle w:val="ListParagraph"/>
        <w:numPr>
          <w:ilvl w:val="0"/>
          <w:numId w:val="12"/>
        </w:numPr>
        <w:rPr>
          <w:rFonts w:ascii="Arial" w:hAnsi="Arial" w:cs="Arial"/>
          <w:lang w:val="fr-CH"/>
        </w:rPr>
      </w:pPr>
      <w:r>
        <w:rPr>
          <w:rFonts w:ascii="Arial" w:hAnsi="Arial" w:cs="Arial"/>
          <w:lang w:val="fr-CH"/>
        </w:rPr>
        <w:t>Installer vitest avec</w:t>
      </w:r>
      <w:r w:rsidR="007F7165" w:rsidRPr="00F538AA">
        <w:rPr>
          <w:rFonts w:ascii="Arial" w:hAnsi="Arial" w:cs="Arial"/>
          <w:lang w:val="fr-CH"/>
        </w:rPr>
        <w:t xml:space="preserve"> </w:t>
      </w:r>
      <w:r>
        <w:rPr>
          <w:rFonts w:ascii="Arial" w:hAnsi="Arial" w:cs="Arial"/>
          <w:lang w:val="fr-CH"/>
        </w:rPr>
        <w:t>« </w:t>
      </w:r>
      <w:r w:rsidR="007F7165" w:rsidRPr="00F538AA">
        <w:rPr>
          <w:rFonts w:ascii="Arial" w:hAnsi="Arial" w:cs="Arial"/>
          <w:lang w:val="fr-CH"/>
        </w:rPr>
        <w:t>npm install --save-dev vitest ts-node.</w:t>
      </w:r>
      <w:r>
        <w:rPr>
          <w:rFonts w:ascii="Arial" w:hAnsi="Arial" w:cs="Arial"/>
          <w:lang w:val="fr-CH"/>
        </w:rPr>
        <w:t> »</w:t>
      </w:r>
    </w:p>
    <w:p w14:paraId="52A7D547" w14:textId="7DD88DBB" w:rsidR="007F7165" w:rsidRPr="00F538AA" w:rsidRDefault="007F7165" w:rsidP="00F538AA">
      <w:pPr>
        <w:pStyle w:val="ListParagraph"/>
        <w:numPr>
          <w:ilvl w:val="0"/>
          <w:numId w:val="12"/>
        </w:numPr>
        <w:rPr>
          <w:rFonts w:ascii="Arial" w:hAnsi="Arial" w:cs="Arial"/>
          <w:lang w:val="fr-CH"/>
        </w:rPr>
      </w:pPr>
      <w:r w:rsidRPr="00F538AA">
        <w:rPr>
          <w:rFonts w:ascii="Arial" w:hAnsi="Arial" w:cs="Arial"/>
          <w:lang w:val="fr-CH"/>
        </w:rPr>
        <w:t xml:space="preserve">Aller modifier le package.json pour </w:t>
      </w:r>
      <w:r w:rsidR="00E853F8" w:rsidRPr="00F538AA">
        <w:rPr>
          <w:rFonts w:ascii="Arial" w:hAnsi="Arial" w:cs="Arial"/>
          <w:lang w:val="fr-CH"/>
        </w:rPr>
        <w:t>créer</w:t>
      </w:r>
      <w:r w:rsidRPr="00F538AA">
        <w:rPr>
          <w:rFonts w:ascii="Arial" w:hAnsi="Arial" w:cs="Arial"/>
          <w:lang w:val="fr-CH"/>
        </w:rPr>
        <w:t xml:space="preserve"> une commande </w:t>
      </w:r>
      <w:r w:rsidR="00F538AA">
        <w:rPr>
          <w:rFonts w:ascii="Arial" w:hAnsi="Arial" w:cs="Arial"/>
          <w:lang w:val="fr-CH"/>
        </w:rPr>
        <w:t xml:space="preserve">dans les scripts </w:t>
      </w:r>
      <w:r w:rsidRPr="00F538AA">
        <w:rPr>
          <w:rFonts w:ascii="Arial" w:hAnsi="Arial" w:cs="Arial"/>
          <w:lang w:val="fr-CH"/>
        </w:rPr>
        <w:t>pour lancer les tests : "test": "vitest"</w:t>
      </w:r>
    </w:p>
    <w:p w14:paraId="431FA551" w14:textId="5F180857" w:rsidR="00F538AA" w:rsidRDefault="007F7165" w:rsidP="00702ECF">
      <w:pPr>
        <w:pStyle w:val="ListParagraph"/>
        <w:numPr>
          <w:ilvl w:val="0"/>
          <w:numId w:val="12"/>
        </w:numPr>
        <w:rPr>
          <w:rFonts w:ascii="Arial" w:hAnsi="Arial" w:cs="Arial"/>
          <w:lang w:val="fr-CH"/>
        </w:rPr>
      </w:pPr>
      <w:r w:rsidRPr="00702ECF">
        <w:rPr>
          <w:rFonts w:ascii="Arial" w:hAnsi="Arial" w:cs="Arial"/>
          <w:lang w:val="fr-CH"/>
        </w:rPr>
        <w:t>Créer le fichier vitest.config.ts pour configurer l’outil.</w:t>
      </w:r>
      <w:r w:rsidR="00702ECF">
        <w:rPr>
          <w:rFonts w:ascii="Arial" w:hAnsi="Arial" w:cs="Arial"/>
          <w:lang w:val="fr-CH"/>
        </w:rPr>
        <w:t xml:space="preserve"> </w:t>
      </w:r>
      <w:hyperlink r:id="rId10" w:history="1">
        <w:r w:rsidR="00702ECF" w:rsidRPr="00702ECF">
          <w:rPr>
            <w:rStyle w:val="Hyperlink"/>
            <w:rFonts w:ascii="Arial" w:hAnsi="Arial" w:cs="Arial"/>
            <w:lang w:val="fr-CH"/>
          </w:rPr>
          <w:t>source</w:t>
        </w:r>
      </w:hyperlink>
    </w:p>
    <w:p w14:paraId="642E7024" w14:textId="0459F948" w:rsidR="009B68C8" w:rsidRDefault="009B68C8" w:rsidP="00702ECF">
      <w:pPr>
        <w:pStyle w:val="ListParagraph"/>
        <w:numPr>
          <w:ilvl w:val="0"/>
          <w:numId w:val="12"/>
        </w:numPr>
        <w:rPr>
          <w:rFonts w:ascii="Arial" w:hAnsi="Arial" w:cs="Arial"/>
          <w:lang w:val="fr-CH"/>
        </w:rPr>
      </w:pPr>
      <w:r>
        <w:rPr>
          <w:rFonts w:ascii="Arial" w:hAnsi="Arial" w:cs="Arial"/>
          <w:lang w:val="fr-CH"/>
        </w:rPr>
        <w:t>Créer un</w:t>
      </w:r>
      <w:r w:rsidR="00FF5CE5">
        <w:rPr>
          <w:rFonts w:ascii="Arial" w:hAnsi="Arial" w:cs="Arial"/>
          <w:lang w:val="fr-CH"/>
        </w:rPr>
        <w:t xml:space="preserve"> simple</w:t>
      </w:r>
      <w:r>
        <w:rPr>
          <w:rFonts w:ascii="Arial" w:hAnsi="Arial" w:cs="Arial"/>
          <w:lang w:val="fr-CH"/>
        </w:rPr>
        <w:t xml:space="preserve"> test unitaire</w:t>
      </w:r>
      <w:r w:rsidR="00195E56">
        <w:rPr>
          <w:rFonts w:ascii="Arial" w:hAnsi="Arial" w:cs="Arial"/>
          <w:lang w:val="fr-CH"/>
        </w:rPr>
        <w:t> :</w:t>
      </w:r>
      <w:r w:rsidR="00195E56">
        <w:rPr>
          <w:rFonts w:ascii="Arial" w:hAnsi="Arial" w:cs="Arial"/>
          <w:noProof/>
          <w:lang w:val="fr-CH"/>
        </w:rPr>
        <w:drawing>
          <wp:inline distT="0" distB="0" distL="0" distR="0" wp14:anchorId="11720D7D" wp14:editId="5B10DDD2">
            <wp:extent cx="4078878" cy="1676400"/>
            <wp:effectExtent l="0" t="0" r="0" b="0"/>
            <wp:docPr id="1571468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468300" name="Picture 1571468300"/>
                    <pic:cNvPicPr/>
                  </pic:nvPicPr>
                  <pic:blipFill>
                    <a:blip r:embed="rId11"/>
                    <a:stretch>
                      <a:fillRect/>
                    </a:stretch>
                  </pic:blipFill>
                  <pic:spPr>
                    <a:xfrm>
                      <a:off x="0" y="0"/>
                      <a:ext cx="4143833" cy="1703096"/>
                    </a:xfrm>
                    <a:prstGeom prst="rect">
                      <a:avLst/>
                    </a:prstGeom>
                  </pic:spPr>
                </pic:pic>
              </a:graphicData>
            </a:graphic>
          </wp:inline>
        </w:drawing>
      </w:r>
      <w:r w:rsidR="00EF39B4" w:rsidRPr="00EF39B4">
        <w:rPr>
          <w:rFonts w:ascii="Arial" w:hAnsi="Arial" w:cs="Arial"/>
          <w:noProof/>
          <w:lang w:val="fr-CH"/>
        </w:rPr>
        <w:t xml:space="preserve"> </w:t>
      </w:r>
    </w:p>
    <w:p w14:paraId="7D74E472" w14:textId="02E80792" w:rsidR="00FF5CE5" w:rsidRDefault="00FF5CE5" w:rsidP="00DD3F4B">
      <w:pPr>
        <w:pStyle w:val="ListParagraph"/>
        <w:rPr>
          <w:rFonts w:ascii="Arial" w:hAnsi="Arial" w:cs="Arial"/>
          <w:noProof/>
          <w:lang w:val="fr-CH"/>
        </w:rPr>
      </w:pPr>
      <w:r w:rsidRPr="00FF5CE5">
        <w:rPr>
          <w:rFonts w:ascii="Arial" w:hAnsi="Arial" w:cs="Arial"/>
          <w:noProof/>
          <w:lang w:val="fr-CH"/>
        </w:rPr>
        <w:t>Ce test est configuré pour vérifier la fonction isLoggedIn dans un environnement de navigateur simulé. Le test actuel vérifie simplement que true est égal à true</w:t>
      </w:r>
      <w:r>
        <w:rPr>
          <w:rFonts w:ascii="Arial" w:hAnsi="Arial" w:cs="Arial"/>
          <w:noProof/>
          <w:lang w:val="fr-CH"/>
        </w:rPr>
        <w:t>.</w:t>
      </w:r>
    </w:p>
    <w:p w14:paraId="675CD87D" w14:textId="77777777" w:rsidR="00DD3F4B" w:rsidRPr="00DD3F4B" w:rsidRDefault="00DD3F4B" w:rsidP="00DD3F4B">
      <w:pPr>
        <w:pStyle w:val="ListParagraph"/>
        <w:rPr>
          <w:rFonts w:ascii="Arial" w:hAnsi="Arial" w:cs="Arial"/>
          <w:noProof/>
          <w:lang w:val="fr-CH"/>
        </w:rPr>
      </w:pPr>
    </w:p>
    <w:p w14:paraId="042446A4" w14:textId="3E5729A2" w:rsidR="00CE7582" w:rsidRPr="00CE7582" w:rsidRDefault="00CE7582" w:rsidP="00FF5CE5">
      <w:pPr>
        <w:pStyle w:val="ListParagraph"/>
        <w:rPr>
          <w:rFonts w:ascii="Arial" w:hAnsi="Arial" w:cs="Arial"/>
          <w:b/>
          <w:bCs/>
          <w:color w:val="365F91" w:themeColor="accent1" w:themeShade="BF"/>
          <w:lang w:val="fr-CH"/>
        </w:rPr>
      </w:pPr>
      <w:r w:rsidRPr="00CE7582">
        <w:rPr>
          <w:rFonts w:ascii="Arial" w:hAnsi="Arial" w:cs="Arial"/>
          <w:b/>
          <w:bCs/>
          <w:color w:val="365F91" w:themeColor="accent1" w:themeShade="BF"/>
          <w:lang w:val="fr-CH"/>
        </w:rPr>
        <w:t>Automatisation :</w:t>
      </w:r>
    </w:p>
    <w:p w14:paraId="08861AA7" w14:textId="77777777" w:rsidR="00FF5CE5" w:rsidRDefault="000C067D" w:rsidP="00FF5CE5">
      <w:pPr>
        <w:pStyle w:val="ListParagraph"/>
        <w:numPr>
          <w:ilvl w:val="0"/>
          <w:numId w:val="12"/>
        </w:numPr>
        <w:rPr>
          <w:rFonts w:ascii="Arial" w:hAnsi="Arial" w:cs="Arial"/>
          <w:lang w:val="fr-CH"/>
        </w:rPr>
      </w:pPr>
      <w:r>
        <w:rPr>
          <w:rFonts w:ascii="Arial" w:hAnsi="Arial" w:cs="Arial"/>
          <w:lang w:val="fr-CH"/>
        </w:rPr>
        <w:t xml:space="preserve">Il faut maintenant automatiser le test avec </w:t>
      </w:r>
      <w:r w:rsidR="00896B05">
        <w:rPr>
          <w:rFonts w:ascii="Arial" w:hAnsi="Arial" w:cs="Arial"/>
          <w:lang w:val="fr-CH"/>
        </w:rPr>
        <w:t>GitHub</w:t>
      </w:r>
      <w:r>
        <w:rPr>
          <w:rFonts w:ascii="Arial" w:hAnsi="Arial" w:cs="Arial"/>
          <w:lang w:val="fr-CH"/>
        </w:rPr>
        <w:t xml:space="preserve"> action</w:t>
      </w:r>
      <w:r w:rsidR="00EF39B4">
        <w:rPr>
          <w:rFonts w:ascii="Arial" w:hAnsi="Arial" w:cs="Arial"/>
          <w:lang w:val="fr-CH"/>
        </w:rPr>
        <w:t>. j’ai créé un</w:t>
      </w:r>
      <w:r w:rsidR="00EF39B4" w:rsidRPr="00EF39B4">
        <w:rPr>
          <w:rFonts w:ascii="Arial" w:hAnsi="Arial" w:cs="Arial"/>
          <w:lang w:val="fr-CH"/>
        </w:rPr>
        <w:t xml:space="preserve"> workflow </w:t>
      </w:r>
      <w:r w:rsidR="00EF39B4">
        <w:rPr>
          <w:rFonts w:ascii="Arial" w:hAnsi="Arial" w:cs="Arial"/>
          <w:lang w:val="fr-CH"/>
        </w:rPr>
        <w:t>« </w:t>
      </w:r>
      <w:r w:rsidR="00EF39B4" w:rsidRPr="00EF39B4">
        <w:rPr>
          <w:rFonts w:ascii="Arial" w:hAnsi="Arial" w:cs="Arial"/>
          <w:b/>
          <w:bCs/>
          <w:lang w:val="fr-CH"/>
        </w:rPr>
        <w:t>node.js.yml</w:t>
      </w:r>
      <w:r w:rsidR="00EF39B4">
        <w:rPr>
          <w:rFonts w:ascii="Arial" w:hAnsi="Arial" w:cs="Arial"/>
          <w:lang w:val="fr-CH"/>
        </w:rPr>
        <w:t xml:space="preserve"> » qui </w:t>
      </w:r>
      <w:r w:rsidR="00EF39B4" w:rsidRPr="00EF39B4">
        <w:rPr>
          <w:rFonts w:ascii="Arial" w:hAnsi="Arial" w:cs="Arial"/>
          <w:lang w:val="fr-CH"/>
        </w:rPr>
        <w:t>vérifie le code source, configure Node.js, met en cache les dépendances npm, installe les dépendances, construit le projet, exécute les tests, crée un fichier zip pour Firefox, et télécharge ce fichier zip comme un artifact.</w:t>
      </w:r>
    </w:p>
    <w:p w14:paraId="1195020F" w14:textId="3637CE86" w:rsidR="00D56EB7" w:rsidRDefault="00D56EB7" w:rsidP="00FF5CE5">
      <w:pPr>
        <w:pStyle w:val="ListParagraph"/>
        <w:numPr>
          <w:ilvl w:val="0"/>
          <w:numId w:val="12"/>
        </w:numPr>
        <w:rPr>
          <w:rFonts w:ascii="Arial" w:hAnsi="Arial" w:cs="Arial"/>
          <w:lang w:val="fr-CH"/>
        </w:rPr>
      </w:pPr>
      <w:r>
        <w:rPr>
          <w:rFonts w:ascii="Arial" w:hAnsi="Arial" w:cs="Arial"/>
          <w:lang w:val="fr-CH"/>
        </w:rPr>
        <w:t xml:space="preserve">J’ai </w:t>
      </w:r>
      <w:r w:rsidR="002F75FC">
        <w:rPr>
          <w:rFonts w:ascii="Arial" w:hAnsi="Arial" w:cs="Arial"/>
          <w:lang w:val="fr-CH"/>
        </w:rPr>
        <w:t>rencontré</w:t>
      </w:r>
      <w:r>
        <w:rPr>
          <w:rFonts w:ascii="Arial" w:hAnsi="Arial" w:cs="Arial"/>
          <w:lang w:val="fr-CH"/>
        </w:rPr>
        <w:t xml:space="preserve"> des difficultés à mettre un chemin correct pour la sauvegarde du fichier .zip</w:t>
      </w:r>
    </w:p>
    <w:p w14:paraId="531208CD" w14:textId="61D8B0B6" w:rsidR="002F75FC" w:rsidRDefault="002F75FC" w:rsidP="00FF5CE5">
      <w:pPr>
        <w:pStyle w:val="ListParagraph"/>
        <w:numPr>
          <w:ilvl w:val="0"/>
          <w:numId w:val="12"/>
        </w:numPr>
        <w:rPr>
          <w:rFonts w:ascii="Arial" w:hAnsi="Arial" w:cs="Arial"/>
          <w:lang w:val="fr-CH"/>
        </w:rPr>
      </w:pPr>
      <w:r>
        <w:rPr>
          <w:rFonts w:ascii="Arial" w:hAnsi="Arial" w:cs="Arial"/>
          <w:lang w:val="fr-CH"/>
        </w:rPr>
        <w:t>Maintenant que le workflow est en place, il faut créer des vrais tests unitaires :</w:t>
      </w:r>
    </w:p>
    <w:p w14:paraId="58408113" w14:textId="77777777" w:rsidR="00DA6D27" w:rsidRDefault="00DA6D27" w:rsidP="00DF5B01">
      <w:pPr>
        <w:rPr>
          <w:rFonts w:ascii="Arial" w:hAnsi="Arial" w:cs="Arial"/>
          <w:lang w:val="fr-CH"/>
        </w:rPr>
      </w:pPr>
    </w:p>
    <w:p w14:paraId="2E674ECA" w14:textId="29D999AF" w:rsidR="00B40CE7" w:rsidRPr="00B31C8F" w:rsidRDefault="00000000" w:rsidP="00DF5B01">
      <w:pPr>
        <w:rPr>
          <w:rFonts w:ascii="Arial" w:hAnsi="Arial" w:cs="Arial"/>
          <w:color w:val="5F497A" w:themeColor="accent4" w:themeShade="BF"/>
          <w:sz w:val="18"/>
          <w:szCs w:val="18"/>
          <w:lang w:val="fr-CH"/>
        </w:rPr>
      </w:pPr>
      <w:r w:rsidRPr="00FF5CE5">
        <w:rPr>
          <w:rFonts w:ascii="Arial" w:hAnsi="Arial" w:cs="Arial"/>
          <w:lang w:val="fr-CH"/>
        </w:rPr>
        <w:lastRenderedPageBreak/>
        <w:br/>
      </w:r>
      <w:r w:rsidRPr="00B31C8F">
        <w:rPr>
          <w:rFonts w:ascii="Arial" w:hAnsi="Arial" w:cs="Arial"/>
          <w:color w:val="5F497A" w:themeColor="accent4" w:themeShade="BF"/>
          <w:sz w:val="18"/>
          <w:szCs w:val="18"/>
          <w:lang w:val="fr-CH"/>
        </w:rPr>
        <w:t>- Processus de développement :</w:t>
      </w:r>
      <w:r w:rsidRPr="00B31C8F">
        <w:rPr>
          <w:rFonts w:ascii="Arial" w:hAnsi="Arial" w:cs="Arial"/>
          <w:color w:val="5F497A" w:themeColor="accent4" w:themeShade="BF"/>
          <w:sz w:val="18"/>
          <w:szCs w:val="18"/>
          <w:lang w:val="fr-CH"/>
        </w:rPr>
        <w:br/>
        <w:t xml:space="preserve">  - Description des étapes</w:t>
      </w:r>
      <w:r w:rsidRPr="00B31C8F">
        <w:rPr>
          <w:rFonts w:ascii="Arial" w:hAnsi="Arial" w:cs="Arial"/>
          <w:color w:val="5F497A" w:themeColor="accent4" w:themeShade="BF"/>
          <w:sz w:val="18"/>
          <w:szCs w:val="18"/>
          <w:lang w:val="fr-CH"/>
        </w:rPr>
        <w:br/>
        <w:t xml:space="preserve">  - Difficultés rencontrées et solutions</w:t>
      </w:r>
    </w:p>
    <w:p w14:paraId="7513A9B7" w14:textId="29DDA811" w:rsidR="00CD10F4" w:rsidRDefault="00CD10F4" w:rsidP="005C1DCA">
      <w:pPr>
        <w:pStyle w:val="Heading2"/>
        <w:rPr>
          <w:rFonts w:ascii="Arial" w:hAnsi="Arial" w:cs="Arial"/>
          <w:lang w:val="fr-CH"/>
        </w:rPr>
      </w:pPr>
      <w:r>
        <w:rPr>
          <w:rFonts w:ascii="Arial" w:hAnsi="Arial" w:cs="Arial"/>
          <w:lang w:val="fr-CH"/>
        </w:rPr>
        <w:t>5</w:t>
      </w:r>
      <w:r w:rsidR="00DA6D27" w:rsidRPr="008C33E4">
        <w:rPr>
          <w:rFonts w:ascii="Arial" w:hAnsi="Arial" w:cs="Arial"/>
          <w:lang w:val="fr-CH"/>
        </w:rPr>
        <w:t xml:space="preserve">. </w:t>
      </w:r>
      <w:r>
        <w:rPr>
          <w:rFonts w:ascii="Arial" w:hAnsi="Arial" w:cs="Arial"/>
          <w:lang w:val="fr-CH"/>
        </w:rPr>
        <w:t>Tests :</w:t>
      </w:r>
    </w:p>
    <w:p w14:paraId="6C568E8B" w14:textId="4FA74DA0" w:rsidR="008F15C6" w:rsidRPr="008F15C6" w:rsidRDefault="008F15C6" w:rsidP="008F15C6">
      <w:pPr>
        <w:rPr>
          <w:lang w:val="fr-CH"/>
        </w:rPr>
      </w:pPr>
      <w:r w:rsidRPr="00B31C8F">
        <w:rPr>
          <w:rFonts w:ascii="Arial" w:hAnsi="Arial" w:cs="Arial"/>
          <w:color w:val="5F497A" w:themeColor="accent4" w:themeShade="BF"/>
          <w:sz w:val="18"/>
          <w:szCs w:val="18"/>
          <w:lang w:val="fr-CH"/>
        </w:rPr>
        <w:t>- Tests :</w:t>
      </w:r>
      <w:r w:rsidRPr="00B31C8F">
        <w:rPr>
          <w:rFonts w:ascii="Arial" w:hAnsi="Arial" w:cs="Arial"/>
          <w:color w:val="5F497A" w:themeColor="accent4" w:themeShade="BF"/>
          <w:sz w:val="18"/>
          <w:szCs w:val="18"/>
          <w:lang w:val="fr-CH"/>
        </w:rPr>
        <w:br/>
        <w:t xml:space="preserve">  - Types de tests effectués (unitaires, fonctionnels, etc.)</w:t>
      </w:r>
      <w:r w:rsidRPr="00B31C8F">
        <w:rPr>
          <w:rFonts w:ascii="Arial" w:hAnsi="Arial" w:cs="Arial"/>
          <w:color w:val="5F497A" w:themeColor="accent4" w:themeShade="BF"/>
          <w:sz w:val="18"/>
          <w:szCs w:val="18"/>
          <w:lang w:val="fr-CH"/>
        </w:rPr>
        <w:br/>
        <w:t xml:space="preserve">  - Résultats des tests</w:t>
      </w:r>
    </w:p>
    <w:p w14:paraId="4751D0D0" w14:textId="7095AEC3" w:rsidR="00DA6D27" w:rsidRPr="008C33E4" w:rsidRDefault="00CD10F4" w:rsidP="00DA6D27">
      <w:pPr>
        <w:pStyle w:val="Heading2"/>
        <w:rPr>
          <w:rFonts w:ascii="Arial" w:hAnsi="Arial" w:cs="Arial"/>
          <w:lang w:val="fr-CH"/>
        </w:rPr>
      </w:pPr>
      <w:r>
        <w:rPr>
          <w:rFonts w:ascii="Arial" w:hAnsi="Arial" w:cs="Arial"/>
          <w:lang w:val="fr-CH"/>
        </w:rPr>
        <w:t>6</w:t>
      </w:r>
      <w:r w:rsidR="00DA6D27" w:rsidRPr="008C33E4">
        <w:rPr>
          <w:rFonts w:ascii="Arial" w:hAnsi="Arial" w:cs="Arial"/>
          <w:lang w:val="fr-CH"/>
        </w:rPr>
        <w:t xml:space="preserve">. </w:t>
      </w:r>
      <w:r w:rsidR="00DA6D27">
        <w:rPr>
          <w:rFonts w:ascii="Arial" w:hAnsi="Arial" w:cs="Arial"/>
          <w:lang w:val="fr-CH"/>
        </w:rPr>
        <w:t>Résultats Finaux</w:t>
      </w:r>
    </w:p>
    <w:p w14:paraId="17ADDAA9" w14:textId="77777777" w:rsidR="00312295" w:rsidRDefault="00312295" w:rsidP="00312295">
      <w:pPr>
        <w:rPr>
          <w:lang w:val="fr-CH"/>
        </w:rPr>
      </w:pPr>
      <w:r w:rsidRPr="008C33E4">
        <w:rPr>
          <w:rFonts w:ascii="Arial" w:hAnsi="Arial" w:cs="Arial"/>
          <w:lang w:val="fr-CH"/>
        </w:rPr>
        <w:t>- Présentation des applications finies :</w:t>
      </w:r>
      <w:r w:rsidRPr="008C33E4">
        <w:rPr>
          <w:rFonts w:ascii="Arial" w:hAnsi="Arial" w:cs="Arial"/>
          <w:lang w:val="fr-CH"/>
        </w:rPr>
        <w:br/>
        <w:t xml:space="preserve">  - Screenshots ou captures d’écran</w:t>
      </w:r>
      <w:r w:rsidRPr="008C33E4">
        <w:rPr>
          <w:rFonts w:ascii="Arial" w:hAnsi="Arial" w:cs="Arial"/>
          <w:lang w:val="fr-CH"/>
        </w:rPr>
        <w:br/>
        <w:t xml:space="preserve">  - Fonctionnalités finales implémentées</w:t>
      </w:r>
    </w:p>
    <w:p w14:paraId="3F1E1D0E" w14:textId="77777777" w:rsidR="00312295" w:rsidRPr="00312295" w:rsidRDefault="00312295" w:rsidP="00DF5B01">
      <w:pPr>
        <w:rPr>
          <w:rFonts w:ascii="Arial" w:hAnsi="Arial" w:cs="Arial"/>
          <w:b/>
          <w:bCs/>
          <w:lang w:val="fr-CH"/>
        </w:rPr>
      </w:pPr>
    </w:p>
    <w:p w14:paraId="7F91A4A7" w14:textId="75F42C9D" w:rsidR="00B40CE7" w:rsidRDefault="00B40CE7" w:rsidP="00B40CE7">
      <w:pPr>
        <w:pStyle w:val="Heading2"/>
        <w:rPr>
          <w:rFonts w:ascii="Arial" w:hAnsi="Arial" w:cs="Arial"/>
          <w:color w:val="F79646" w:themeColor="accent6"/>
          <w:sz w:val="32"/>
          <w:szCs w:val="32"/>
          <w:lang w:val="fr-CH"/>
        </w:rPr>
      </w:pPr>
      <w:r w:rsidRPr="003C7AAD">
        <w:rPr>
          <w:rFonts w:ascii="Arial" w:hAnsi="Arial" w:cs="Arial"/>
          <w:color w:val="F79646" w:themeColor="accent6"/>
          <w:sz w:val="32"/>
          <w:szCs w:val="32"/>
          <w:lang w:val="fr-CH"/>
        </w:rPr>
        <w:t>Deuxième A</w:t>
      </w:r>
      <w:r w:rsidR="00151094" w:rsidRPr="003C7AAD">
        <w:rPr>
          <w:rFonts w:ascii="Arial" w:hAnsi="Arial" w:cs="Arial"/>
          <w:color w:val="F79646" w:themeColor="accent6"/>
          <w:sz w:val="32"/>
          <w:szCs w:val="32"/>
          <w:lang w:val="fr-CH"/>
        </w:rPr>
        <w:t>ddon</w:t>
      </w:r>
      <w:r w:rsidRPr="003C7AAD">
        <w:rPr>
          <w:rFonts w:ascii="Arial" w:hAnsi="Arial" w:cs="Arial"/>
          <w:color w:val="F79646" w:themeColor="accent6"/>
          <w:sz w:val="32"/>
          <w:szCs w:val="32"/>
          <w:lang w:val="fr-CH"/>
        </w:rPr>
        <w:t> :</w:t>
      </w:r>
      <w:r w:rsidR="00E819B5">
        <w:rPr>
          <w:rFonts w:ascii="Arial" w:hAnsi="Arial" w:cs="Arial"/>
          <w:color w:val="F79646" w:themeColor="accent6"/>
          <w:sz w:val="32"/>
          <w:szCs w:val="32"/>
          <w:lang w:val="fr-CH"/>
        </w:rPr>
        <w:t xml:space="preserve"> </w:t>
      </w:r>
      <w:r w:rsidR="00E819B5" w:rsidRPr="00E819B5">
        <w:rPr>
          <w:rFonts w:ascii="Arial" w:hAnsi="Arial" w:cs="Arial"/>
          <w:color w:val="F79646" w:themeColor="accent6"/>
          <w:sz w:val="32"/>
          <w:szCs w:val="32"/>
          <w:lang w:val="fr-CH"/>
        </w:rPr>
        <w:t>Flask Login System</w:t>
      </w:r>
    </w:p>
    <w:p w14:paraId="48748262" w14:textId="41432C3A" w:rsidR="00754CDA" w:rsidRPr="00754CDA" w:rsidRDefault="00754CDA" w:rsidP="00754CDA">
      <w:pPr>
        <w:rPr>
          <w:rFonts w:ascii="Arial" w:hAnsi="Arial" w:cs="Arial"/>
          <w:lang w:val="fr-CH"/>
        </w:rPr>
      </w:pPr>
      <w:r>
        <w:rPr>
          <w:rFonts w:ascii="Arial" w:hAnsi="Arial" w:cs="Arial"/>
          <w:lang w:val="fr-CH"/>
        </w:rPr>
        <w:t>Simple application Python Flask qui permets de créer un compte et se login avec.</w:t>
      </w:r>
    </w:p>
    <w:p w14:paraId="1166A464" w14:textId="01B0C28F" w:rsidR="00B40CE7" w:rsidRPr="003C7AAD" w:rsidRDefault="00B40CE7" w:rsidP="00B40CE7">
      <w:pPr>
        <w:pStyle w:val="Heading2"/>
        <w:rPr>
          <w:rFonts w:ascii="Arial" w:hAnsi="Arial" w:cs="Arial"/>
          <w:color w:val="F79646" w:themeColor="accent6"/>
          <w:lang w:val="fr-CH"/>
        </w:rPr>
      </w:pPr>
      <w:r w:rsidRPr="003C7AAD">
        <w:rPr>
          <w:rFonts w:ascii="Arial" w:hAnsi="Arial" w:cs="Arial"/>
          <w:color w:val="F79646" w:themeColor="accent6"/>
          <w:lang w:val="fr-CH"/>
        </w:rPr>
        <w:t>1. Analyse et Planification Initiale</w:t>
      </w:r>
    </w:p>
    <w:p w14:paraId="29BD3E69" w14:textId="77777777" w:rsidR="00B40CE7" w:rsidRPr="000D71BC" w:rsidRDefault="00B40CE7" w:rsidP="00B40CE7">
      <w:pPr>
        <w:rPr>
          <w:rFonts w:ascii="Arial" w:hAnsi="Arial" w:cs="Arial"/>
          <w:color w:val="5F497A" w:themeColor="accent4" w:themeShade="BF"/>
          <w:sz w:val="18"/>
          <w:szCs w:val="18"/>
          <w:lang w:val="fr-CH"/>
        </w:rPr>
      </w:pPr>
      <w:r w:rsidRPr="000D71BC">
        <w:rPr>
          <w:rFonts w:ascii="Arial" w:hAnsi="Arial" w:cs="Arial"/>
          <w:color w:val="5F497A" w:themeColor="accent4" w:themeShade="BF"/>
          <w:sz w:val="18"/>
          <w:szCs w:val="18"/>
          <w:lang w:val="fr-CH"/>
        </w:rPr>
        <w:t>Journal des commits (datés)</w:t>
      </w:r>
      <w:r w:rsidRPr="000D71BC">
        <w:rPr>
          <w:rFonts w:ascii="Arial" w:hAnsi="Arial" w:cs="Arial"/>
          <w:color w:val="5F497A" w:themeColor="accent4" w:themeShade="BF"/>
          <w:sz w:val="18"/>
          <w:szCs w:val="18"/>
          <w:lang w:val="fr-CH"/>
        </w:rPr>
        <w:br/>
        <w:t>Développement et tests</w:t>
      </w:r>
    </w:p>
    <w:p w14:paraId="5C1010D1" w14:textId="77777777" w:rsidR="00B40CE7" w:rsidRPr="003C7AAD" w:rsidRDefault="00B40CE7" w:rsidP="00B40CE7">
      <w:pPr>
        <w:pStyle w:val="Heading3"/>
        <w:rPr>
          <w:rFonts w:ascii="Arial" w:hAnsi="Arial" w:cs="Arial"/>
          <w:color w:val="F79646" w:themeColor="accent6"/>
          <w:lang w:val="fr-CH"/>
        </w:rPr>
      </w:pPr>
      <w:r w:rsidRPr="003C7AAD">
        <w:rPr>
          <w:rFonts w:ascii="Arial" w:hAnsi="Arial" w:cs="Arial"/>
          <w:color w:val="F79646" w:themeColor="accent6"/>
          <w:lang w:val="fr-CH"/>
        </w:rPr>
        <w:t>Planification</w:t>
      </w:r>
    </w:p>
    <w:p w14:paraId="6F62177C" w14:textId="77777777" w:rsidR="00B40CE7" w:rsidRPr="008C33E4" w:rsidRDefault="00B40CE7" w:rsidP="00B40CE7">
      <w:pPr>
        <w:rPr>
          <w:rFonts w:ascii="Arial" w:hAnsi="Arial" w:cs="Arial"/>
          <w:lang w:val="fr-CH"/>
        </w:rPr>
      </w:pPr>
      <w:r w:rsidRPr="008C33E4">
        <w:rPr>
          <w:rFonts w:ascii="Arial" w:hAnsi="Arial" w:cs="Arial"/>
          <w:lang w:val="fr-CH"/>
        </w:rPr>
        <w:t>Utilisation de GitHub Project avec une planification de type Kanban.</w:t>
      </w:r>
      <w:r w:rsidRPr="008C33E4">
        <w:rPr>
          <w:rFonts w:ascii="Arial" w:hAnsi="Arial" w:cs="Arial"/>
          <w:lang w:val="fr-CH"/>
        </w:rPr>
        <w:br/>
        <w:t>Les étapes sont :</w:t>
      </w:r>
    </w:p>
    <w:p w14:paraId="212BF007" w14:textId="77777777" w:rsidR="00B40CE7" w:rsidRPr="008C33E4" w:rsidRDefault="00B40CE7" w:rsidP="00B40CE7">
      <w:pPr>
        <w:rPr>
          <w:rFonts w:ascii="Arial" w:hAnsi="Arial" w:cs="Arial"/>
          <w:lang w:val="fr-CH"/>
        </w:rPr>
      </w:pPr>
      <w:r w:rsidRPr="008C33E4">
        <w:rPr>
          <w:rFonts w:ascii="Arial" w:hAnsi="Arial" w:cs="Arial"/>
          <w:lang w:val="fr-CH"/>
        </w:rPr>
        <w:t>- Backlog : Objet qui n'a pas été commencé.</w:t>
      </w:r>
      <w:r w:rsidRPr="008C33E4">
        <w:rPr>
          <w:rFonts w:ascii="Arial" w:hAnsi="Arial" w:cs="Arial"/>
          <w:lang w:val="fr-CH"/>
        </w:rPr>
        <w:br/>
        <w:t>- Ready : Objet prêt à être commencé.</w:t>
      </w:r>
      <w:r w:rsidRPr="008C33E4">
        <w:rPr>
          <w:rFonts w:ascii="Arial" w:hAnsi="Arial" w:cs="Arial"/>
          <w:lang w:val="fr-CH"/>
        </w:rPr>
        <w:br/>
        <w:t>- In Progress : Objet en cours de développement.</w:t>
      </w:r>
      <w:r w:rsidRPr="008C33E4">
        <w:rPr>
          <w:rFonts w:ascii="Arial" w:hAnsi="Arial" w:cs="Arial"/>
          <w:lang w:val="fr-CH"/>
        </w:rPr>
        <w:br/>
        <w:t>- In Review : Objet en cours d'analyse.</w:t>
      </w:r>
      <w:r w:rsidRPr="008C33E4">
        <w:rPr>
          <w:rFonts w:ascii="Arial" w:hAnsi="Arial" w:cs="Arial"/>
          <w:lang w:val="fr-CH"/>
        </w:rPr>
        <w:br/>
        <w:t>- Done : Objet terminé.</w:t>
      </w:r>
    </w:p>
    <w:p w14:paraId="2DA3F950" w14:textId="77777777" w:rsidR="00B40CE7" w:rsidRDefault="00B40CE7" w:rsidP="00B40CE7">
      <w:pPr>
        <w:pStyle w:val="Heading2"/>
        <w:rPr>
          <w:rFonts w:ascii="Arial" w:hAnsi="Arial" w:cs="Arial"/>
          <w:color w:val="F79646" w:themeColor="accent6"/>
          <w:lang w:val="fr-CH"/>
        </w:rPr>
      </w:pPr>
      <w:r w:rsidRPr="003C7AAD">
        <w:rPr>
          <w:rFonts w:ascii="Arial" w:hAnsi="Arial" w:cs="Arial"/>
          <w:color w:val="F79646" w:themeColor="accent6"/>
          <w:lang w:val="fr-CH"/>
        </w:rPr>
        <w:t>2. Configuration de l’Environnement de Développement</w:t>
      </w:r>
    </w:p>
    <w:p w14:paraId="296D5458" w14:textId="618DA539" w:rsidR="00E563BE" w:rsidRPr="00E563BE" w:rsidRDefault="00E563BE" w:rsidP="00E563BE">
      <w:pPr>
        <w:rPr>
          <w:lang w:val="fr-CH"/>
        </w:rPr>
      </w:pPr>
      <w:r w:rsidRPr="008C33E4">
        <w:rPr>
          <w:rFonts w:ascii="Arial" w:hAnsi="Arial" w:cs="Arial"/>
          <w:lang w:val="fr-CH"/>
        </w:rPr>
        <w:t xml:space="preserve">Application 2 : </w:t>
      </w:r>
      <w:r w:rsidR="000D71BC">
        <w:rPr>
          <w:rFonts w:ascii="Arial" w:hAnsi="Arial" w:cs="Arial"/>
          <w:lang w:val="fr-CH"/>
        </w:rPr>
        <w:t>Flask Login System</w:t>
      </w:r>
      <w:r w:rsidRPr="008C33E4">
        <w:rPr>
          <w:rFonts w:ascii="Arial" w:hAnsi="Arial" w:cs="Arial"/>
          <w:lang w:val="fr-CH"/>
        </w:rPr>
        <w:br/>
      </w:r>
      <w:r w:rsidRPr="008C33E4">
        <w:rPr>
          <w:rFonts w:ascii="Arial" w:hAnsi="Arial" w:cs="Arial"/>
          <w:lang w:val="fr-CH"/>
        </w:rPr>
        <w:br/>
      </w:r>
      <w:r w:rsidRPr="0033667D">
        <w:rPr>
          <w:rFonts w:ascii="Arial" w:hAnsi="Arial" w:cs="Arial"/>
          <w:color w:val="5F497A" w:themeColor="accent4" w:themeShade="BF"/>
          <w:sz w:val="18"/>
          <w:szCs w:val="18"/>
          <w:lang w:val="fr-CH"/>
        </w:rPr>
        <w:t>- Processus de développement :</w:t>
      </w:r>
      <w:r w:rsidRPr="0033667D">
        <w:rPr>
          <w:rFonts w:ascii="Arial" w:hAnsi="Arial" w:cs="Arial"/>
          <w:color w:val="5F497A" w:themeColor="accent4" w:themeShade="BF"/>
          <w:sz w:val="18"/>
          <w:szCs w:val="18"/>
          <w:lang w:val="fr-CH"/>
        </w:rPr>
        <w:br/>
        <w:t xml:space="preserve">  - Description des étapes</w:t>
      </w:r>
      <w:r w:rsidRPr="0033667D">
        <w:rPr>
          <w:rFonts w:ascii="Arial" w:hAnsi="Arial" w:cs="Arial"/>
          <w:color w:val="5F497A" w:themeColor="accent4" w:themeShade="BF"/>
          <w:sz w:val="18"/>
          <w:szCs w:val="18"/>
          <w:lang w:val="fr-CH"/>
        </w:rPr>
        <w:br/>
        <w:t xml:space="preserve">  - Difficultés rencontrées et solutions</w:t>
      </w:r>
      <w:r w:rsidRPr="0033667D">
        <w:rPr>
          <w:rFonts w:ascii="Arial" w:hAnsi="Arial" w:cs="Arial"/>
          <w:color w:val="5F497A" w:themeColor="accent4" w:themeShade="BF"/>
          <w:sz w:val="18"/>
          <w:szCs w:val="18"/>
          <w:lang w:val="fr-CH"/>
        </w:rPr>
        <w:br/>
        <w:t>- Tests</w:t>
      </w:r>
      <w:r w:rsidR="00DB44CC" w:rsidRPr="0033667D">
        <w:rPr>
          <w:rFonts w:ascii="Arial" w:hAnsi="Arial" w:cs="Arial"/>
          <w:color w:val="5F497A" w:themeColor="accent4" w:themeShade="BF"/>
          <w:sz w:val="18"/>
          <w:szCs w:val="18"/>
          <w:lang w:val="fr-CH"/>
        </w:rPr>
        <w:t xml:space="preserve"> e2e</w:t>
      </w:r>
      <w:r w:rsidRPr="0033667D">
        <w:rPr>
          <w:rFonts w:ascii="Arial" w:hAnsi="Arial" w:cs="Arial"/>
          <w:color w:val="5F497A" w:themeColor="accent4" w:themeShade="BF"/>
          <w:sz w:val="18"/>
          <w:szCs w:val="18"/>
          <w:lang w:val="fr-CH"/>
        </w:rPr>
        <w:t xml:space="preserve"> :</w:t>
      </w:r>
      <w:r w:rsidRPr="0033667D">
        <w:rPr>
          <w:rFonts w:ascii="Arial" w:hAnsi="Arial" w:cs="Arial"/>
          <w:color w:val="5F497A" w:themeColor="accent4" w:themeShade="BF"/>
          <w:sz w:val="18"/>
          <w:szCs w:val="18"/>
          <w:lang w:val="fr-CH"/>
        </w:rPr>
        <w:br/>
        <w:t xml:space="preserve">  - Types de tests effectués (unitaires, fonctionnels, etc.)</w:t>
      </w:r>
      <w:r w:rsidRPr="0033667D">
        <w:rPr>
          <w:rFonts w:ascii="Arial" w:hAnsi="Arial" w:cs="Arial"/>
          <w:color w:val="5F497A" w:themeColor="accent4" w:themeShade="BF"/>
          <w:sz w:val="18"/>
          <w:szCs w:val="18"/>
          <w:lang w:val="fr-CH"/>
        </w:rPr>
        <w:br/>
        <w:t xml:space="preserve">  - Résultats des tests</w:t>
      </w:r>
    </w:p>
    <w:p w14:paraId="00493539" w14:textId="77777777" w:rsidR="00B40CE7" w:rsidRPr="003C7AAD" w:rsidRDefault="00B40CE7" w:rsidP="00B40CE7">
      <w:pPr>
        <w:pStyle w:val="Heading2"/>
        <w:rPr>
          <w:rFonts w:ascii="Arial" w:hAnsi="Arial" w:cs="Arial"/>
          <w:color w:val="F79646" w:themeColor="accent6"/>
          <w:lang w:val="fr-CH"/>
        </w:rPr>
      </w:pPr>
      <w:r w:rsidRPr="003C7AAD">
        <w:rPr>
          <w:rFonts w:ascii="Arial" w:hAnsi="Arial" w:cs="Arial"/>
          <w:color w:val="F79646" w:themeColor="accent6"/>
          <w:lang w:val="fr-CH"/>
        </w:rPr>
        <w:lastRenderedPageBreak/>
        <w:t>3. Journal des Commits</w:t>
      </w:r>
    </w:p>
    <w:p w14:paraId="6DEBF6C4" w14:textId="52418C54" w:rsidR="00DF5B01" w:rsidRDefault="00B40CE7" w:rsidP="00781DA5">
      <w:pPr>
        <w:pStyle w:val="Heading2"/>
        <w:rPr>
          <w:rFonts w:ascii="Arial" w:hAnsi="Arial" w:cs="Arial"/>
          <w:color w:val="F79646" w:themeColor="accent6"/>
          <w:lang w:val="fr-CH"/>
        </w:rPr>
      </w:pPr>
      <w:r w:rsidRPr="003C7AAD">
        <w:rPr>
          <w:rFonts w:ascii="Arial" w:hAnsi="Arial" w:cs="Arial"/>
          <w:color w:val="F79646" w:themeColor="accent6"/>
          <w:lang w:val="fr-CH"/>
        </w:rPr>
        <w:t>4. Développement et Tests</w:t>
      </w:r>
    </w:p>
    <w:p w14:paraId="3D8A6492" w14:textId="1E8925B8" w:rsidR="006769FF" w:rsidRPr="0033667D" w:rsidRDefault="006769FF" w:rsidP="006769FF">
      <w:pPr>
        <w:rPr>
          <w:rFonts w:ascii="Arial" w:hAnsi="Arial" w:cs="Arial"/>
          <w:color w:val="5F497A" w:themeColor="accent4" w:themeShade="BF"/>
          <w:sz w:val="18"/>
          <w:szCs w:val="18"/>
          <w:lang w:val="fr-CH"/>
        </w:rPr>
      </w:pPr>
      <w:r w:rsidRPr="00B31C8F">
        <w:rPr>
          <w:rFonts w:ascii="Arial" w:hAnsi="Arial" w:cs="Arial"/>
          <w:color w:val="5F497A" w:themeColor="accent4" w:themeShade="BF"/>
          <w:sz w:val="18"/>
          <w:szCs w:val="18"/>
          <w:lang w:val="fr-CH"/>
        </w:rPr>
        <w:t>- Processus de développement :</w:t>
      </w:r>
      <w:r w:rsidRPr="00B31C8F">
        <w:rPr>
          <w:rFonts w:ascii="Arial" w:hAnsi="Arial" w:cs="Arial"/>
          <w:color w:val="5F497A" w:themeColor="accent4" w:themeShade="BF"/>
          <w:sz w:val="18"/>
          <w:szCs w:val="18"/>
          <w:lang w:val="fr-CH"/>
        </w:rPr>
        <w:br/>
        <w:t xml:space="preserve">  - Description des étapes</w:t>
      </w:r>
      <w:r w:rsidRPr="00B31C8F">
        <w:rPr>
          <w:rFonts w:ascii="Arial" w:hAnsi="Arial" w:cs="Arial"/>
          <w:color w:val="5F497A" w:themeColor="accent4" w:themeShade="BF"/>
          <w:sz w:val="18"/>
          <w:szCs w:val="18"/>
          <w:lang w:val="fr-CH"/>
        </w:rPr>
        <w:br/>
        <w:t xml:space="preserve">  - Difficultés rencontrées et solutions</w:t>
      </w:r>
    </w:p>
    <w:p w14:paraId="7F5C3061" w14:textId="1CF53B29" w:rsidR="00ED76BB" w:rsidRDefault="00845525" w:rsidP="00ED76BB">
      <w:pPr>
        <w:pStyle w:val="Heading2"/>
        <w:rPr>
          <w:rFonts w:ascii="Arial" w:hAnsi="Arial" w:cs="Arial"/>
          <w:color w:val="F79646" w:themeColor="accent6"/>
          <w:lang w:val="fr-CH"/>
        </w:rPr>
      </w:pPr>
      <w:r>
        <w:rPr>
          <w:rFonts w:ascii="Arial" w:hAnsi="Arial" w:cs="Arial"/>
          <w:color w:val="F79646" w:themeColor="accent6"/>
          <w:lang w:val="fr-CH"/>
        </w:rPr>
        <w:t>5</w:t>
      </w:r>
      <w:r w:rsidR="00ED76BB" w:rsidRPr="003C7AAD">
        <w:rPr>
          <w:rFonts w:ascii="Arial" w:hAnsi="Arial" w:cs="Arial"/>
          <w:color w:val="F79646" w:themeColor="accent6"/>
          <w:lang w:val="fr-CH"/>
        </w:rPr>
        <w:t>. Tests</w:t>
      </w:r>
    </w:p>
    <w:p w14:paraId="1E37630D" w14:textId="4DDFB4CD" w:rsidR="00280F65" w:rsidRPr="00280F65" w:rsidRDefault="00280F65" w:rsidP="00280F65">
      <w:pPr>
        <w:rPr>
          <w:lang w:val="fr-CH"/>
        </w:rPr>
      </w:pPr>
      <w:r w:rsidRPr="00B31C8F">
        <w:rPr>
          <w:rFonts w:ascii="Arial" w:hAnsi="Arial" w:cs="Arial"/>
          <w:color w:val="5F497A" w:themeColor="accent4" w:themeShade="BF"/>
          <w:sz w:val="18"/>
          <w:szCs w:val="18"/>
          <w:lang w:val="fr-CH"/>
        </w:rPr>
        <w:t>- Tests :</w:t>
      </w:r>
      <w:r w:rsidRPr="00B31C8F">
        <w:rPr>
          <w:rFonts w:ascii="Arial" w:hAnsi="Arial" w:cs="Arial"/>
          <w:color w:val="5F497A" w:themeColor="accent4" w:themeShade="BF"/>
          <w:sz w:val="18"/>
          <w:szCs w:val="18"/>
          <w:lang w:val="fr-CH"/>
        </w:rPr>
        <w:br/>
        <w:t xml:space="preserve">  - Types de tests effectués (unitaires, fonctionnels, etc.)</w:t>
      </w:r>
      <w:r w:rsidRPr="00B31C8F">
        <w:rPr>
          <w:rFonts w:ascii="Arial" w:hAnsi="Arial" w:cs="Arial"/>
          <w:color w:val="5F497A" w:themeColor="accent4" w:themeShade="BF"/>
          <w:sz w:val="18"/>
          <w:szCs w:val="18"/>
          <w:lang w:val="fr-CH"/>
        </w:rPr>
        <w:br/>
        <w:t xml:space="preserve">  - Résultats des tests</w:t>
      </w:r>
    </w:p>
    <w:p w14:paraId="72BAD5F7" w14:textId="02A397A6" w:rsidR="00ED76BB" w:rsidRPr="00781DA5" w:rsidRDefault="00845525" w:rsidP="00ED76BB">
      <w:pPr>
        <w:pStyle w:val="Heading2"/>
        <w:rPr>
          <w:rFonts w:ascii="Arial" w:hAnsi="Arial" w:cs="Arial"/>
          <w:color w:val="F79646" w:themeColor="accent6"/>
          <w:lang w:val="fr-CH"/>
        </w:rPr>
      </w:pPr>
      <w:r>
        <w:rPr>
          <w:rFonts w:ascii="Arial" w:hAnsi="Arial" w:cs="Arial"/>
          <w:color w:val="F79646" w:themeColor="accent6"/>
          <w:lang w:val="fr-CH"/>
        </w:rPr>
        <w:t>6</w:t>
      </w:r>
      <w:r w:rsidR="00ED76BB" w:rsidRPr="003C7AAD">
        <w:rPr>
          <w:rFonts w:ascii="Arial" w:hAnsi="Arial" w:cs="Arial"/>
          <w:color w:val="F79646" w:themeColor="accent6"/>
          <w:lang w:val="fr-CH"/>
        </w:rPr>
        <w:t xml:space="preserve">. </w:t>
      </w:r>
      <w:r w:rsidR="00ED76BB">
        <w:rPr>
          <w:rFonts w:ascii="Arial" w:hAnsi="Arial" w:cs="Arial"/>
          <w:color w:val="F79646" w:themeColor="accent6"/>
          <w:lang w:val="fr-CH"/>
        </w:rPr>
        <w:t xml:space="preserve">Résultats Finaux </w:t>
      </w:r>
    </w:p>
    <w:p w14:paraId="09896395" w14:textId="740DD8C2" w:rsidR="00781DA5" w:rsidRPr="0033667D" w:rsidRDefault="00781DA5" w:rsidP="00781DA5">
      <w:pPr>
        <w:rPr>
          <w:color w:val="5F497A" w:themeColor="accent4" w:themeShade="BF"/>
          <w:sz w:val="18"/>
          <w:szCs w:val="18"/>
          <w:lang w:val="fr-CH"/>
        </w:rPr>
      </w:pPr>
      <w:r w:rsidRPr="0033667D">
        <w:rPr>
          <w:rFonts w:ascii="Arial" w:hAnsi="Arial" w:cs="Arial"/>
          <w:color w:val="5F497A" w:themeColor="accent4" w:themeShade="BF"/>
          <w:sz w:val="18"/>
          <w:szCs w:val="18"/>
          <w:lang w:val="fr-CH"/>
        </w:rPr>
        <w:t>- Présentation des applications finies :</w:t>
      </w:r>
      <w:r w:rsidRPr="0033667D">
        <w:rPr>
          <w:rFonts w:ascii="Arial" w:hAnsi="Arial" w:cs="Arial"/>
          <w:color w:val="5F497A" w:themeColor="accent4" w:themeShade="BF"/>
          <w:sz w:val="18"/>
          <w:szCs w:val="18"/>
          <w:lang w:val="fr-CH"/>
        </w:rPr>
        <w:br/>
        <w:t xml:space="preserve">  - Screenshots ou captures d’écran</w:t>
      </w:r>
      <w:r w:rsidRPr="0033667D">
        <w:rPr>
          <w:rFonts w:ascii="Arial" w:hAnsi="Arial" w:cs="Arial"/>
          <w:color w:val="5F497A" w:themeColor="accent4" w:themeShade="BF"/>
          <w:sz w:val="18"/>
          <w:szCs w:val="18"/>
          <w:lang w:val="fr-CH"/>
        </w:rPr>
        <w:br/>
        <w:t xml:space="preserve">  - Fonctionnalités finales implémentées</w:t>
      </w:r>
    </w:p>
    <w:p w14:paraId="4E6F081F" w14:textId="77777777" w:rsidR="00DF5B01" w:rsidRPr="00DF5B01" w:rsidRDefault="00DF5B01" w:rsidP="00DF5B01">
      <w:pPr>
        <w:rPr>
          <w:lang w:val="fr-CH"/>
        </w:rPr>
      </w:pPr>
    </w:p>
    <w:p w14:paraId="50A5EA30" w14:textId="5F6BF75C" w:rsidR="00F90BFC" w:rsidRPr="00F90BFC" w:rsidRDefault="00F90BFC" w:rsidP="00DF5B01">
      <w:pPr>
        <w:pStyle w:val="Heading2"/>
        <w:rPr>
          <w:rFonts w:ascii="Arial" w:hAnsi="Arial" w:cs="Arial"/>
          <w:color w:val="76923C" w:themeColor="accent3" w:themeShade="BF"/>
          <w:lang w:val="fr-CH"/>
        </w:rPr>
      </w:pPr>
      <w:r w:rsidRPr="00F90BFC">
        <w:rPr>
          <w:rFonts w:ascii="Arial" w:hAnsi="Arial" w:cs="Arial"/>
          <w:color w:val="76923C" w:themeColor="accent3" w:themeShade="BF"/>
          <w:sz w:val="32"/>
          <w:szCs w:val="32"/>
          <w:lang w:val="fr-CH"/>
        </w:rPr>
        <w:t xml:space="preserve">Documentation Projet : </w:t>
      </w:r>
    </w:p>
    <w:p w14:paraId="1554F6EE" w14:textId="05A61CA7" w:rsidR="00DF5B01" w:rsidRPr="00F90BFC" w:rsidRDefault="00DF5B01" w:rsidP="00DF5B01">
      <w:pPr>
        <w:pStyle w:val="Heading2"/>
        <w:rPr>
          <w:rFonts w:ascii="Arial" w:hAnsi="Arial" w:cs="Arial"/>
          <w:color w:val="76923C" w:themeColor="accent3" w:themeShade="BF"/>
          <w:lang w:val="fr-CH"/>
        </w:rPr>
      </w:pPr>
      <w:r w:rsidRPr="00F90BFC">
        <w:rPr>
          <w:rFonts w:ascii="Arial" w:hAnsi="Arial" w:cs="Arial"/>
          <w:color w:val="76923C" w:themeColor="accent3" w:themeShade="BF"/>
          <w:lang w:val="fr-CH"/>
        </w:rPr>
        <w:t>5. Planification / Jobs / Étapes CI/CD</w:t>
      </w:r>
    </w:p>
    <w:p w14:paraId="7791BF28" w14:textId="77777777" w:rsidR="00DF5B01" w:rsidRPr="008C33E4" w:rsidRDefault="00DF5B01" w:rsidP="00DF5B01">
      <w:pPr>
        <w:rPr>
          <w:rFonts w:ascii="Arial" w:hAnsi="Arial" w:cs="Arial"/>
          <w:lang w:val="fr-CH"/>
        </w:rPr>
      </w:pPr>
      <w:r w:rsidRPr="008C33E4">
        <w:rPr>
          <w:rFonts w:ascii="Arial" w:hAnsi="Arial" w:cs="Arial"/>
          <w:lang w:val="fr-CH"/>
        </w:rPr>
        <w:t>- Introduction à la CI/CD</w:t>
      </w:r>
      <w:r w:rsidRPr="008C33E4">
        <w:rPr>
          <w:rFonts w:ascii="Arial" w:hAnsi="Arial" w:cs="Arial"/>
          <w:lang w:val="fr-CH"/>
        </w:rPr>
        <w:br/>
        <w:t>- Plan de CI/CD pour chaque application :</w:t>
      </w:r>
      <w:r w:rsidRPr="008C33E4">
        <w:rPr>
          <w:rFonts w:ascii="Arial" w:hAnsi="Arial" w:cs="Arial"/>
          <w:lang w:val="fr-CH"/>
        </w:rPr>
        <w:br/>
        <w:t xml:space="preserve">  - Jobs configurés</w:t>
      </w:r>
      <w:r w:rsidRPr="008C33E4">
        <w:rPr>
          <w:rFonts w:ascii="Arial" w:hAnsi="Arial" w:cs="Arial"/>
          <w:lang w:val="fr-CH"/>
        </w:rPr>
        <w:br/>
        <w:t xml:space="preserve">  - Étapes automatisées (build, tests, déploiement)</w:t>
      </w:r>
    </w:p>
    <w:p w14:paraId="3CE515AF" w14:textId="45E83168" w:rsidR="00DF5B01" w:rsidRPr="00002377" w:rsidRDefault="00DF5B01" w:rsidP="00002377">
      <w:pPr>
        <w:pStyle w:val="Heading2"/>
        <w:rPr>
          <w:rFonts w:ascii="Arial" w:hAnsi="Arial" w:cs="Arial"/>
          <w:color w:val="76923C" w:themeColor="accent3" w:themeShade="BF"/>
          <w:lang w:val="fr-CH"/>
        </w:rPr>
      </w:pPr>
      <w:r w:rsidRPr="00F90BFC">
        <w:rPr>
          <w:rFonts w:ascii="Arial" w:hAnsi="Arial" w:cs="Arial"/>
          <w:color w:val="76923C" w:themeColor="accent3" w:themeShade="BF"/>
          <w:lang w:val="fr-CH"/>
        </w:rPr>
        <w:t>6. Conclusion</w:t>
      </w:r>
      <w:r w:rsidRPr="008C33E4">
        <w:rPr>
          <w:rFonts w:ascii="Arial" w:hAnsi="Arial" w:cs="Arial"/>
          <w:lang w:val="fr-CH"/>
        </w:rPr>
        <w:br/>
      </w:r>
      <w:r w:rsidRPr="00DA6D27">
        <w:rPr>
          <w:rFonts w:ascii="Arial" w:hAnsi="Arial" w:cs="Arial"/>
          <w:b w:val="0"/>
          <w:bCs w:val="0"/>
          <w:color w:val="auto"/>
          <w:sz w:val="24"/>
          <w:szCs w:val="24"/>
          <w:lang w:val="fr-CH"/>
        </w:rPr>
        <w:t>- Retours d’expérience :</w:t>
      </w:r>
      <w:r w:rsidRPr="00DA6D27">
        <w:rPr>
          <w:rFonts w:ascii="Arial" w:hAnsi="Arial" w:cs="Arial"/>
          <w:b w:val="0"/>
          <w:bCs w:val="0"/>
          <w:color w:val="auto"/>
          <w:sz w:val="24"/>
          <w:szCs w:val="24"/>
          <w:lang w:val="fr-CH"/>
        </w:rPr>
        <w:br/>
        <w:t>- Ce qui a bien fonctionné</w:t>
      </w:r>
      <w:r w:rsidRPr="00DA6D27">
        <w:rPr>
          <w:rFonts w:ascii="Arial" w:hAnsi="Arial" w:cs="Arial"/>
          <w:b w:val="0"/>
          <w:bCs w:val="0"/>
          <w:color w:val="auto"/>
          <w:sz w:val="24"/>
          <w:szCs w:val="24"/>
          <w:lang w:val="fr-CH"/>
        </w:rPr>
        <w:br/>
        <w:t>- Améliorations possibles</w:t>
      </w:r>
      <w:r w:rsidRPr="00DA6D27">
        <w:rPr>
          <w:rFonts w:ascii="Arial" w:hAnsi="Arial" w:cs="Arial"/>
          <w:b w:val="0"/>
          <w:bCs w:val="0"/>
          <w:color w:val="auto"/>
          <w:sz w:val="24"/>
          <w:szCs w:val="24"/>
          <w:lang w:val="fr-CH"/>
        </w:rPr>
        <w:br/>
        <w:t>- Conclusion générale</w:t>
      </w:r>
    </w:p>
    <w:p w14:paraId="3B7DBFE1" w14:textId="77777777" w:rsidR="00DF5B01" w:rsidRPr="00F90BFC" w:rsidRDefault="00DF5B01" w:rsidP="00DF5B01">
      <w:pPr>
        <w:pStyle w:val="Heading2"/>
        <w:rPr>
          <w:rFonts w:ascii="Arial" w:hAnsi="Arial" w:cs="Arial"/>
          <w:color w:val="76923C" w:themeColor="accent3" w:themeShade="BF"/>
          <w:lang w:val="fr-CH"/>
        </w:rPr>
      </w:pPr>
      <w:r w:rsidRPr="00F90BFC">
        <w:rPr>
          <w:rFonts w:ascii="Arial" w:hAnsi="Arial" w:cs="Arial"/>
          <w:color w:val="76923C" w:themeColor="accent3" w:themeShade="BF"/>
          <w:lang w:val="fr-CH"/>
        </w:rPr>
        <w:t>7. Annexes</w:t>
      </w:r>
    </w:p>
    <w:p w14:paraId="6D719F27" w14:textId="2574EB2C" w:rsidR="00DF5B01" w:rsidRPr="00DF5B01" w:rsidRDefault="00DF5B01" w:rsidP="00DF5B01">
      <w:pPr>
        <w:rPr>
          <w:rFonts w:ascii="Arial" w:hAnsi="Arial" w:cs="Arial"/>
          <w:lang w:val="fr-CH"/>
        </w:rPr>
      </w:pPr>
      <w:r w:rsidRPr="008C33E4">
        <w:rPr>
          <w:rFonts w:ascii="Arial" w:hAnsi="Arial" w:cs="Arial"/>
          <w:lang w:val="fr-CH"/>
        </w:rPr>
        <w:t>- Captures d’écran ou diagrammes supplémentaires</w:t>
      </w:r>
      <w:r w:rsidRPr="008C33E4">
        <w:rPr>
          <w:rFonts w:ascii="Arial" w:hAnsi="Arial" w:cs="Arial"/>
          <w:lang w:val="fr-CH"/>
        </w:rPr>
        <w:br/>
        <w:t>Documentation complémentaire :</w:t>
      </w:r>
      <w:r w:rsidRPr="008C33E4">
        <w:rPr>
          <w:rFonts w:ascii="Arial" w:hAnsi="Arial" w:cs="Arial"/>
          <w:lang w:val="fr-CH"/>
        </w:rPr>
        <w:br/>
        <w:t>GitHub Actions</w:t>
      </w:r>
      <w:r w:rsidRPr="008C33E4">
        <w:rPr>
          <w:rFonts w:ascii="Arial" w:hAnsi="Arial" w:cs="Arial"/>
          <w:lang w:val="fr-CH"/>
        </w:rPr>
        <w:br/>
        <w:t>Plateforme CI/CD qui permet d’automatiser des tâches dans un dépôt GitHub, d’exécuter des workflows, etc.</w:t>
      </w:r>
    </w:p>
    <w:p w14:paraId="42B02C28" w14:textId="76E22C1D" w:rsidR="00352A86" w:rsidRDefault="00352A86" w:rsidP="00352A86">
      <w:pPr>
        <w:rPr>
          <w:rFonts w:ascii="Arial" w:hAnsi="Arial" w:cs="Arial"/>
          <w:lang w:val="fr-CH"/>
        </w:rPr>
      </w:pPr>
      <w:r w:rsidRPr="00352A86">
        <w:rPr>
          <w:rFonts w:ascii="Arial" w:hAnsi="Arial" w:cs="Arial"/>
          <w:lang w:val="fr-CH"/>
        </w:rPr>
        <w:t>Sources</w:t>
      </w:r>
      <w:r>
        <w:rPr>
          <w:rFonts w:ascii="Arial" w:hAnsi="Arial" w:cs="Arial"/>
          <w:lang w:val="fr-CH"/>
        </w:rPr>
        <w:t> :</w:t>
      </w:r>
    </w:p>
    <w:p w14:paraId="6FEF5CEF" w14:textId="3388944C" w:rsidR="00365545" w:rsidRPr="000F3356" w:rsidRDefault="00365545" w:rsidP="00F03B76">
      <w:pPr>
        <w:pStyle w:val="ListParagraph"/>
        <w:numPr>
          <w:ilvl w:val="0"/>
          <w:numId w:val="11"/>
        </w:numPr>
        <w:rPr>
          <w:rFonts w:ascii="Arial" w:hAnsi="Arial" w:cs="Arial"/>
          <w:lang w:val="fr-CH"/>
        </w:rPr>
      </w:pPr>
      <w:hyperlink r:id="rId12" w:history="1">
        <w:r w:rsidRPr="006A63B0">
          <w:rPr>
            <w:rStyle w:val="Hyperlink"/>
            <w:rFonts w:ascii="Arial" w:hAnsi="Arial" w:cs="Arial"/>
            <w:lang w:val="fr-CH"/>
          </w:rPr>
          <w:t>https://wxt.dev/guide/essentials/unit-testing</w:t>
        </w:r>
      </w:hyperlink>
    </w:p>
    <w:p w14:paraId="4DD5221A" w14:textId="11AF2C4E" w:rsidR="000F3356" w:rsidRDefault="000F3356" w:rsidP="000F3356">
      <w:pPr>
        <w:rPr>
          <w:rFonts w:ascii="Arial" w:hAnsi="Arial" w:cs="Arial"/>
          <w:lang w:val="fr-CH"/>
        </w:rPr>
      </w:pPr>
      <w:r>
        <w:rPr>
          <w:rFonts w:ascii="Arial" w:hAnsi="Arial" w:cs="Arial"/>
          <w:lang w:val="fr-CH"/>
        </w:rPr>
        <w:t>Journal de travail :</w:t>
      </w:r>
    </w:p>
    <w:p w14:paraId="4587A354" w14:textId="6E784B4A" w:rsidR="00B40CE7" w:rsidRPr="00305ED4" w:rsidRDefault="00FF6B7A" w:rsidP="00305ED4">
      <w:pPr>
        <w:pStyle w:val="ListParagraph"/>
        <w:numPr>
          <w:ilvl w:val="0"/>
          <w:numId w:val="11"/>
        </w:numPr>
        <w:rPr>
          <w:rFonts w:ascii="Arial" w:hAnsi="Arial" w:cs="Arial"/>
          <w:lang w:val="fr-CH"/>
        </w:rPr>
      </w:pPr>
      <w:r>
        <w:rPr>
          <w:rFonts w:ascii="Arial" w:hAnsi="Arial" w:cs="Arial"/>
          <w:lang w:val="fr-CH"/>
        </w:rPr>
        <w:t>lie</w:t>
      </w:r>
      <w:r w:rsidR="00305ED4">
        <w:rPr>
          <w:rFonts w:ascii="Arial" w:hAnsi="Arial" w:cs="Arial"/>
          <w:lang w:val="fr-CH"/>
        </w:rPr>
        <w:t>n</w:t>
      </w:r>
    </w:p>
    <w:sectPr w:rsidR="00B40CE7" w:rsidRPr="00305ED4"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89AF94" w14:textId="77777777" w:rsidR="0042040B" w:rsidRDefault="0042040B" w:rsidP="008713AE">
      <w:pPr>
        <w:spacing w:after="0" w:line="240" w:lineRule="auto"/>
      </w:pPr>
      <w:r>
        <w:separator/>
      </w:r>
    </w:p>
  </w:endnote>
  <w:endnote w:type="continuationSeparator" w:id="0">
    <w:p w14:paraId="43DFC6EC" w14:textId="77777777" w:rsidR="0042040B" w:rsidRDefault="0042040B" w:rsidP="00871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C145CE" w14:textId="77777777" w:rsidR="0042040B" w:rsidRDefault="0042040B" w:rsidP="008713AE">
      <w:pPr>
        <w:spacing w:after="0" w:line="240" w:lineRule="auto"/>
      </w:pPr>
      <w:r>
        <w:separator/>
      </w:r>
    </w:p>
  </w:footnote>
  <w:footnote w:type="continuationSeparator" w:id="0">
    <w:p w14:paraId="7B72C7B6" w14:textId="77777777" w:rsidR="0042040B" w:rsidRDefault="0042040B" w:rsidP="008713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353099E"/>
    <w:multiLevelType w:val="hybridMultilevel"/>
    <w:tmpl w:val="F9586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551509B"/>
    <w:multiLevelType w:val="hybridMultilevel"/>
    <w:tmpl w:val="73BA0AB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5B924A8D"/>
    <w:multiLevelType w:val="hybridMultilevel"/>
    <w:tmpl w:val="1A8AA6E8"/>
    <w:lvl w:ilvl="0" w:tplc="873205C8">
      <w:start w:val="7"/>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6184786">
    <w:abstractNumId w:val="8"/>
  </w:num>
  <w:num w:numId="2" w16cid:durableId="1964382015">
    <w:abstractNumId w:val="6"/>
  </w:num>
  <w:num w:numId="3" w16cid:durableId="1993097556">
    <w:abstractNumId w:val="5"/>
  </w:num>
  <w:num w:numId="4" w16cid:durableId="1537812221">
    <w:abstractNumId w:val="4"/>
  </w:num>
  <w:num w:numId="5" w16cid:durableId="823663660">
    <w:abstractNumId w:val="7"/>
  </w:num>
  <w:num w:numId="6" w16cid:durableId="1163743076">
    <w:abstractNumId w:val="3"/>
  </w:num>
  <w:num w:numId="7" w16cid:durableId="432822082">
    <w:abstractNumId w:val="2"/>
  </w:num>
  <w:num w:numId="8" w16cid:durableId="1767118209">
    <w:abstractNumId w:val="1"/>
  </w:num>
  <w:num w:numId="9" w16cid:durableId="1427847104">
    <w:abstractNumId w:val="0"/>
  </w:num>
  <w:num w:numId="10" w16cid:durableId="248780332">
    <w:abstractNumId w:val="10"/>
  </w:num>
  <w:num w:numId="11" w16cid:durableId="1619486498">
    <w:abstractNumId w:val="11"/>
  </w:num>
  <w:num w:numId="12" w16cid:durableId="18126774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377"/>
    <w:rsid w:val="00005D7A"/>
    <w:rsid w:val="00012D1B"/>
    <w:rsid w:val="000223E3"/>
    <w:rsid w:val="00034616"/>
    <w:rsid w:val="000470F6"/>
    <w:rsid w:val="0006063C"/>
    <w:rsid w:val="00066B15"/>
    <w:rsid w:val="00076E12"/>
    <w:rsid w:val="000A06AC"/>
    <w:rsid w:val="000C067D"/>
    <w:rsid w:val="000D02E7"/>
    <w:rsid w:val="000D71BC"/>
    <w:rsid w:val="000E6F8B"/>
    <w:rsid w:val="000F3356"/>
    <w:rsid w:val="00137FA2"/>
    <w:rsid w:val="00142CFE"/>
    <w:rsid w:val="00143571"/>
    <w:rsid w:val="0015074B"/>
    <w:rsid w:val="00151094"/>
    <w:rsid w:val="001824F8"/>
    <w:rsid w:val="00195E56"/>
    <w:rsid w:val="0023679E"/>
    <w:rsid w:val="00247B3D"/>
    <w:rsid w:val="00263186"/>
    <w:rsid w:val="00280F65"/>
    <w:rsid w:val="0029639D"/>
    <w:rsid w:val="002D2E73"/>
    <w:rsid w:val="002F75FC"/>
    <w:rsid w:val="00305ED4"/>
    <w:rsid w:val="00312295"/>
    <w:rsid w:val="00326F90"/>
    <w:rsid w:val="00332E4F"/>
    <w:rsid w:val="0033667D"/>
    <w:rsid w:val="00352A86"/>
    <w:rsid w:val="00365545"/>
    <w:rsid w:val="00377027"/>
    <w:rsid w:val="00380FBB"/>
    <w:rsid w:val="003C7AAD"/>
    <w:rsid w:val="003E1E27"/>
    <w:rsid w:val="003F6A62"/>
    <w:rsid w:val="0040744E"/>
    <w:rsid w:val="0042040B"/>
    <w:rsid w:val="00466CF7"/>
    <w:rsid w:val="0047634D"/>
    <w:rsid w:val="004F2F02"/>
    <w:rsid w:val="00527E56"/>
    <w:rsid w:val="005C1DCA"/>
    <w:rsid w:val="005C5B7C"/>
    <w:rsid w:val="005E7433"/>
    <w:rsid w:val="005F5226"/>
    <w:rsid w:val="00620286"/>
    <w:rsid w:val="00641171"/>
    <w:rsid w:val="0064376F"/>
    <w:rsid w:val="006571F4"/>
    <w:rsid w:val="00666844"/>
    <w:rsid w:val="006769FF"/>
    <w:rsid w:val="00677BD8"/>
    <w:rsid w:val="0069667E"/>
    <w:rsid w:val="00702ECF"/>
    <w:rsid w:val="00733AA1"/>
    <w:rsid w:val="0074116F"/>
    <w:rsid w:val="007471F6"/>
    <w:rsid w:val="007535DD"/>
    <w:rsid w:val="00754CDA"/>
    <w:rsid w:val="007734F0"/>
    <w:rsid w:val="00781DA5"/>
    <w:rsid w:val="007935DF"/>
    <w:rsid w:val="007D2DAD"/>
    <w:rsid w:val="007F7165"/>
    <w:rsid w:val="00834D6C"/>
    <w:rsid w:val="00845525"/>
    <w:rsid w:val="00847138"/>
    <w:rsid w:val="00855D2E"/>
    <w:rsid w:val="008713AE"/>
    <w:rsid w:val="00872930"/>
    <w:rsid w:val="00891CD0"/>
    <w:rsid w:val="00896B05"/>
    <w:rsid w:val="008B10B4"/>
    <w:rsid w:val="008B58D6"/>
    <w:rsid w:val="008C1DCB"/>
    <w:rsid w:val="008C33E4"/>
    <w:rsid w:val="008F15C6"/>
    <w:rsid w:val="009B3D31"/>
    <w:rsid w:val="009B464D"/>
    <w:rsid w:val="009B68C8"/>
    <w:rsid w:val="00A038EF"/>
    <w:rsid w:val="00AA1D8D"/>
    <w:rsid w:val="00AB4DF4"/>
    <w:rsid w:val="00AE07F6"/>
    <w:rsid w:val="00AE607C"/>
    <w:rsid w:val="00AF159D"/>
    <w:rsid w:val="00B31C8F"/>
    <w:rsid w:val="00B40CE7"/>
    <w:rsid w:val="00B47730"/>
    <w:rsid w:val="00B73C8C"/>
    <w:rsid w:val="00BA5424"/>
    <w:rsid w:val="00BB1A00"/>
    <w:rsid w:val="00C40FD5"/>
    <w:rsid w:val="00C46D31"/>
    <w:rsid w:val="00C546AF"/>
    <w:rsid w:val="00CB0664"/>
    <w:rsid w:val="00CD10F4"/>
    <w:rsid w:val="00CE7582"/>
    <w:rsid w:val="00D56EB7"/>
    <w:rsid w:val="00DA6D27"/>
    <w:rsid w:val="00DB0503"/>
    <w:rsid w:val="00DB44CC"/>
    <w:rsid w:val="00DD3F4B"/>
    <w:rsid w:val="00DE5353"/>
    <w:rsid w:val="00DF5B01"/>
    <w:rsid w:val="00E45CB7"/>
    <w:rsid w:val="00E54065"/>
    <w:rsid w:val="00E563BE"/>
    <w:rsid w:val="00E819B5"/>
    <w:rsid w:val="00E853F8"/>
    <w:rsid w:val="00ED76BB"/>
    <w:rsid w:val="00EE5D26"/>
    <w:rsid w:val="00EF39B4"/>
    <w:rsid w:val="00EF495E"/>
    <w:rsid w:val="00F03B76"/>
    <w:rsid w:val="00F12601"/>
    <w:rsid w:val="00F16031"/>
    <w:rsid w:val="00F33AFD"/>
    <w:rsid w:val="00F538AA"/>
    <w:rsid w:val="00F615A3"/>
    <w:rsid w:val="00F90923"/>
    <w:rsid w:val="00F90BFC"/>
    <w:rsid w:val="00F93B5E"/>
    <w:rsid w:val="00FC693F"/>
    <w:rsid w:val="00FF5CE5"/>
    <w:rsid w:val="00FF6B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57C222"/>
  <w14:defaultImageDpi w14:val="300"/>
  <w15:docId w15:val="{27BFAE74-9BA3-4A93-BC98-88E19B3B7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65545"/>
    <w:rPr>
      <w:color w:val="0000FF" w:themeColor="hyperlink"/>
      <w:u w:val="single"/>
    </w:rPr>
  </w:style>
  <w:style w:type="character" w:styleId="UnresolvedMention">
    <w:name w:val="Unresolved Mention"/>
    <w:basedOn w:val="DefaultParagraphFont"/>
    <w:uiPriority w:val="99"/>
    <w:semiHidden/>
    <w:unhideWhenUsed/>
    <w:rsid w:val="003655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574944">
      <w:bodyDiv w:val="1"/>
      <w:marLeft w:val="0"/>
      <w:marRight w:val="0"/>
      <w:marTop w:val="0"/>
      <w:marBottom w:val="0"/>
      <w:divBdr>
        <w:top w:val="none" w:sz="0" w:space="0" w:color="auto"/>
        <w:left w:val="none" w:sz="0" w:space="0" w:color="auto"/>
        <w:bottom w:val="none" w:sz="0" w:space="0" w:color="auto"/>
        <w:right w:val="none" w:sz="0" w:space="0" w:color="auto"/>
      </w:divBdr>
    </w:div>
    <w:div w:id="1305617607">
      <w:bodyDiv w:val="1"/>
      <w:marLeft w:val="0"/>
      <w:marRight w:val="0"/>
      <w:marTop w:val="0"/>
      <w:marBottom w:val="0"/>
      <w:divBdr>
        <w:top w:val="none" w:sz="0" w:space="0" w:color="auto"/>
        <w:left w:val="none" w:sz="0" w:space="0" w:color="auto"/>
        <w:bottom w:val="none" w:sz="0" w:space="0" w:color="auto"/>
        <w:right w:val="none" w:sz="0" w:space="0" w:color="auto"/>
      </w:divBdr>
      <w:divsChild>
        <w:div w:id="1896886888">
          <w:marLeft w:val="0"/>
          <w:marRight w:val="0"/>
          <w:marTop w:val="0"/>
          <w:marBottom w:val="0"/>
          <w:divBdr>
            <w:top w:val="none" w:sz="0" w:space="0" w:color="auto"/>
            <w:left w:val="none" w:sz="0" w:space="0" w:color="auto"/>
            <w:bottom w:val="none" w:sz="0" w:space="0" w:color="auto"/>
            <w:right w:val="none" w:sz="0" w:space="0" w:color="auto"/>
          </w:divBdr>
          <w:divsChild>
            <w:div w:id="136428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7230">
      <w:bodyDiv w:val="1"/>
      <w:marLeft w:val="0"/>
      <w:marRight w:val="0"/>
      <w:marTop w:val="0"/>
      <w:marBottom w:val="0"/>
      <w:divBdr>
        <w:top w:val="none" w:sz="0" w:space="0" w:color="auto"/>
        <w:left w:val="none" w:sz="0" w:space="0" w:color="auto"/>
        <w:bottom w:val="none" w:sz="0" w:space="0" w:color="auto"/>
        <w:right w:val="none" w:sz="0" w:space="0" w:color="auto"/>
      </w:divBdr>
      <w:divsChild>
        <w:div w:id="1866940052">
          <w:marLeft w:val="0"/>
          <w:marRight w:val="0"/>
          <w:marTop w:val="0"/>
          <w:marBottom w:val="0"/>
          <w:divBdr>
            <w:top w:val="none" w:sz="0" w:space="0" w:color="auto"/>
            <w:left w:val="none" w:sz="0" w:space="0" w:color="auto"/>
            <w:bottom w:val="none" w:sz="0" w:space="0" w:color="auto"/>
            <w:right w:val="none" w:sz="0" w:space="0" w:color="auto"/>
          </w:divBdr>
          <w:divsChild>
            <w:div w:id="20991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7809">
      <w:bodyDiv w:val="1"/>
      <w:marLeft w:val="0"/>
      <w:marRight w:val="0"/>
      <w:marTop w:val="0"/>
      <w:marBottom w:val="0"/>
      <w:divBdr>
        <w:top w:val="none" w:sz="0" w:space="0" w:color="auto"/>
        <w:left w:val="none" w:sz="0" w:space="0" w:color="auto"/>
        <w:bottom w:val="none" w:sz="0" w:space="0" w:color="auto"/>
        <w:right w:val="none" w:sz="0" w:space="0" w:color="auto"/>
      </w:divBdr>
      <w:divsChild>
        <w:div w:id="245843318">
          <w:marLeft w:val="0"/>
          <w:marRight w:val="0"/>
          <w:marTop w:val="0"/>
          <w:marBottom w:val="0"/>
          <w:divBdr>
            <w:top w:val="none" w:sz="0" w:space="0" w:color="auto"/>
            <w:left w:val="none" w:sz="0" w:space="0" w:color="auto"/>
            <w:bottom w:val="none" w:sz="0" w:space="0" w:color="auto"/>
            <w:right w:val="none" w:sz="0" w:space="0" w:color="auto"/>
          </w:divBdr>
          <w:divsChild>
            <w:div w:id="155747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921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xt.dev/guide/essentials/unit-tes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wxt.dev/guide/essentials/unit-tes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Thibaud Noé Racine</cp:lastModifiedBy>
  <cp:revision>111</cp:revision>
  <dcterms:created xsi:type="dcterms:W3CDTF">2013-12-23T23:15:00Z</dcterms:created>
  <dcterms:modified xsi:type="dcterms:W3CDTF">2024-12-19T09:30:00Z</dcterms:modified>
  <cp:category/>
</cp:coreProperties>
</file>